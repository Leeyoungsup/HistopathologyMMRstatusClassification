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6242" w14:textId="1CF26A0E" w:rsidR="004E52C6" w:rsidRDefault="004E52C6" w:rsidP="004E52C6">
      <w:pPr>
        <w:pStyle w:val="af0"/>
        <w:keepNext/>
      </w:pPr>
      <w:r>
        <w:t>Table</w:t>
      </w:r>
      <w:r>
        <w:rPr>
          <w:noProof/>
        </w:rPr>
        <w:t>3</w:t>
      </w:r>
      <w:r>
        <w:t xml:space="preserve">.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2"/>
        <w:gridCol w:w="1410"/>
        <w:gridCol w:w="1374"/>
        <w:gridCol w:w="1415"/>
        <w:gridCol w:w="1382"/>
        <w:gridCol w:w="1413"/>
      </w:tblGrid>
      <w:tr w:rsidR="00FF6E1C" w14:paraId="0521B5EF" w14:textId="77777777" w:rsidTr="00AA5294">
        <w:tc>
          <w:tcPr>
            <w:tcW w:w="1862" w:type="dxa"/>
            <w:vAlign w:val="center"/>
          </w:tcPr>
          <w:p w14:paraId="61AE3E09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Model</w:t>
            </w:r>
          </w:p>
        </w:tc>
        <w:tc>
          <w:tcPr>
            <w:tcW w:w="1410" w:type="dxa"/>
            <w:vAlign w:val="center"/>
          </w:tcPr>
          <w:p w14:paraId="748ED880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Metric</w:t>
            </w:r>
          </w:p>
        </w:tc>
        <w:tc>
          <w:tcPr>
            <w:tcW w:w="1374" w:type="dxa"/>
            <w:vAlign w:val="center"/>
          </w:tcPr>
          <w:p w14:paraId="2714A2A8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Alpha</w:t>
            </w:r>
          </w:p>
        </w:tc>
        <w:tc>
          <w:tcPr>
            <w:tcW w:w="1415" w:type="dxa"/>
            <w:vAlign w:val="center"/>
          </w:tcPr>
          <w:p w14:paraId="5DB0E01F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Confidence Interval</w:t>
            </w:r>
          </w:p>
        </w:tc>
        <w:tc>
          <w:tcPr>
            <w:tcW w:w="1382" w:type="dxa"/>
            <w:vAlign w:val="center"/>
          </w:tcPr>
          <w:p w14:paraId="6592DDFA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p-value</w:t>
            </w:r>
          </w:p>
        </w:tc>
        <w:tc>
          <w:tcPr>
            <w:tcW w:w="1413" w:type="dxa"/>
            <w:vAlign w:val="center"/>
          </w:tcPr>
          <w:p w14:paraId="4E5A9C0E" w14:textId="77777777" w:rsidR="00FF6E1C" w:rsidRDefault="004E52C6" w:rsidP="00AA5294">
            <w:pPr>
              <w:jc w:val="center"/>
            </w:pPr>
            <w:r>
              <w:rPr>
                <w:sz w:val="20"/>
              </w:rPr>
              <w:t>ANOVA with bonferroni collection p-value</w:t>
            </w:r>
          </w:p>
        </w:tc>
      </w:tr>
      <w:tr w:rsidR="00AA5294" w14:paraId="1509B93E" w14:textId="77777777" w:rsidTr="00AA5294">
        <w:tc>
          <w:tcPr>
            <w:tcW w:w="1862" w:type="dxa"/>
            <w:vMerge w:val="restart"/>
            <w:vAlign w:val="center"/>
          </w:tcPr>
          <w:p w14:paraId="794D341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inceptionResNetV2</w:t>
            </w:r>
          </w:p>
        </w:tc>
        <w:tc>
          <w:tcPr>
            <w:tcW w:w="1410" w:type="dxa"/>
            <w:vMerge w:val="restart"/>
            <w:vAlign w:val="center"/>
          </w:tcPr>
          <w:p w14:paraId="21D34A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41D9AC7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56BAAF7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</w:t>
            </w:r>
          </w:p>
        </w:tc>
        <w:tc>
          <w:tcPr>
            <w:tcW w:w="1382" w:type="dxa"/>
            <w:vMerge w:val="restart"/>
            <w:vAlign w:val="center"/>
          </w:tcPr>
          <w:p w14:paraId="52EA5EB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0.0001</w:t>
            </w:r>
          </w:p>
        </w:tc>
        <w:tc>
          <w:tcPr>
            <w:tcW w:w="1413" w:type="dxa"/>
            <w:vMerge w:val="restart"/>
            <w:vAlign w:val="center"/>
          </w:tcPr>
          <w:p w14:paraId="043F8CD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0.2425</w:t>
            </w:r>
          </w:p>
        </w:tc>
      </w:tr>
      <w:tr w:rsidR="00AA5294" w14:paraId="2A0224D1" w14:textId="77777777" w:rsidTr="00AA5294">
        <w:tc>
          <w:tcPr>
            <w:tcW w:w="1862" w:type="dxa"/>
            <w:vMerge/>
            <w:vAlign w:val="center"/>
          </w:tcPr>
          <w:p w14:paraId="31144369" w14:textId="7491972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16ADC59" w14:textId="177E22F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B942DE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EB2D70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0.046</w:t>
            </w:r>
          </w:p>
        </w:tc>
        <w:tc>
          <w:tcPr>
            <w:tcW w:w="1382" w:type="dxa"/>
            <w:vMerge/>
            <w:vAlign w:val="center"/>
          </w:tcPr>
          <w:p w14:paraId="5DEF2F82" w14:textId="7FEEC51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BFE68AA" w14:textId="43D0CBE5" w:rsidR="00AA5294" w:rsidRDefault="00AA5294" w:rsidP="00AA5294">
            <w:pPr>
              <w:jc w:val="center"/>
            </w:pPr>
          </w:p>
        </w:tc>
      </w:tr>
      <w:tr w:rsidR="00AA5294" w14:paraId="53F50DB3" w14:textId="77777777" w:rsidTr="00AA5294">
        <w:tc>
          <w:tcPr>
            <w:tcW w:w="1862" w:type="dxa"/>
            <w:vMerge/>
            <w:vAlign w:val="center"/>
          </w:tcPr>
          <w:p w14:paraId="2F4B1E59" w14:textId="1060A8B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D80D8D" w14:textId="5D0F035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E8CD68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0C0EE01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0.0526</w:t>
            </w:r>
          </w:p>
        </w:tc>
        <w:tc>
          <w:tcPr>
            <w:tcW w:w="1382" w:type="dxa"/>
            <w:vMerge/>
            <w:vAlign w:val="center"/>
          </w:tcPr>
          <w:p w14:paraId="31B6E303" w14:textId="060D2E3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02FC713" w14:textId="3C2ADE31" w:rsidR="00AA5294" w:rsidRDefault="00AA5294" w:rsidP="00AA5294">
            <w:pPr>
              <w:jc w:val="center"/>
            </w:pPr>
          </w:p>
        </w:tc>
      </w:tr>
      <w:tr w:rsidR="00AA5294" w14:paraId="25A32F5A" w14:textId="77777777" w:rsidTr="00AA5294">
        <w:tc>
          <w:tcPr>
            <w:tcW w:w="1862" w:type="dxa"/>
            <w:vMerge/>
            <w:vAlign w:val="center"/>
          </w:tcPr>
          <w:p w14:paraId="7B1B7825" w14:textId="6735E79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7DD27C3" w14:textId="23FF01C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A4B5BA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2807DA2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0.0628</w:t>
            </w:r>
          </w:p>
        </w:tc>
        <w:tc>
          <w:tcPr>
            <w:tcW w:w="1382" w:type="dxa"/>
            <w:vMerge/>
            <w:vAlign w:val="center"/>
          </w:tcPr>
          <w:p w14:paraId="5048E4C1" w14:textId="42B313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7CB11C" w14:textId="539ADB03" w:rsidR="00AA5294" w:rsidRDefault="00AA5294" w:rsidP="00AA5294">
            <w:pPr>
              <w:jc w:val="center"/>
            </w:pPr>
          </w:p>
        </w:tc>
      </w:tr>
      <w:tr w:rsidR="00AA5294" w14:paraId="487EFD56" w14:textId="77777777" w:rsidTr="00AA5294">
        <w:tc>
          <w:tcPr>
            <w:tcW w:w="1862" w:type="dxa"/>
            <w:vMerge/>
            <w:vAlign w:val="center"/>
          </w:tcPr>
          <w:p w14:paraId="005C61AC" w14:textId="1A03A8D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31BAC05" w14:textId="08F3465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7A31FE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180C7C6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0.0719</w:t>
            </w:r>
          </w:p>
        </w:tc>
        <w:tc>
          <w:tcPr>
            <w:tcW w:w="1382" w:type="dxa"/>
            <w:vMerge/>
            <w:vAlign w:val="center"/>
          </w:tcPr>
          <w:p w14:paraId="320C27F9" w14:textId="6AF48B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663EAC" w14:textId="76D0DA6D" w:rsidR="00AA5294" w:rsidRDefault="00AA5294" w:rsidP="00AA5294">
            <w:pPr>
              <w:jc w:val="center"/>
            </w:pPr>
          </w:p>
        </w:tc>
      </w:tr>
      <w:tr w:rsidR="00AA5294" w14:paraId="1B337248" w14:textId="77777777" w:rsidTr="00AA5294">
        <w:tc>
          <w:tcPr>
            <w:tcW w:w="1862" w:type="dxa"/>
            <w:vMerge/>
            <w:vAlign w:val="center"/>
          </w:tcPr>
          <w:p w14:paraId="4AC9B691" w14:textId="1971E18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76DA8DA" w14:textId="77DD7F4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F3745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0AC1CE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0.0828</w:t>
            </w:r>
          </w:p>
        </w:tc>
        <w:tc>
          <w:tcPr>
            <w:tcW w:w="1382" w:type="dxa"/>
            <w:vMerge/>
            <w:vAlign w:val="center"/>
          </w:tcPr>
          <w:p w14:paraId="48206E05" w14:textId="428D378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F29A1DE" w14:textId="45588DB8" w:rsidR="00AA5294" w:rsidRDefault="00AA5294" w:rsidP="00AA5294">
            <w:pPr>
              <w:jc w:val="center"/>
            </w:pPr>
          </w:p>
        </w:tc>
      </w:tr>
      <w:tr w:rsidR="00AA5294" w14:paraId="01F9FDF5" w14:textId="77777777" w:rsidTr="00AA5294">
        <w:tc>
          <w:tcPr>
            <w:tcW w:w="1862" w:type="dxa"/>
            <w:vMerge/>
            <w:vAlign w:val="center"/>
          </w:tcPr>
          <w:p w14:paraId="1FB3E337" w14:textId="40E6D21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3206B27" w14:textId="07685ED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DBB9D8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196D5C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0.0903</w:t>
            </w:r>
          </w:p>
        </w:tc>
        <w:tc>
          <w:tcPr>
            <w:tcW w:w="1382" w:type="dxa"/>
            <w:vMerge/>
            <w:vAlign w:val="center"/>
          </w:tcPr>
          <w:p w14:paraId="5294F52F" w14:textId="3E976C8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78EF281" w14:textId="7141AB13" w:rsidR="00AA5294" w:rsidRDefault="00AA5294" w:rsidP="00AA5294">
            <w:pPr>
              <w:jc w:val="center"/>
            </w:pPr>
          </w:p>
        </w:tc>
      </w:tr>
      <w:tr w:rsidR="00AA5294" w14:paraId="084A6BEE" w14:textId="77777777" w:rsidTr="00AA5294">
        <w:tc>
          <w:tcPr>
            <w:tcW w:w="1862" w:type="dxa"/>
            <w:vMerge/>
            <w:vAlign w:val="center"/>
          </w:tcPr>
          <w:p w14:paraId="6E90513B" w14:textId="7215829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1892B3D" w14:textId="4A0B6A2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64C95C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731BE71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0.1062</w:t>
            </w:r>
          </w:p>
        </w:tc>
        <w:tc>
          <w:tcPr>
            <w:tcW w:w="1382" w:type="dxa"/>
            <w:vMerge/>
            <w:vAlign w:val="center"/>
          </w:tcPr>
          <w:p w14:paraId="107D1C86" w14:textId="522BBCB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BBF8F4" w14:textId="7F4CF2EE" w:rsidR="00AA5294" w:rsidRDefault="00AA5294" w:rsidP="00AA5294">
            <w:pPr>
              <w:jc w:val="center"/>
            </w:pPr>
          </w:p>
        </w:tc>
      </w:tr>
      <w:tr w:rsidR="00AA5294" w14:paraId="38AED4D8" w14:textId="77777777" w:rsidTr="00AA5294">
        <w:tc>
          <w:tcPr>
            <w:tcW w:w="1862" w:type="dxa"/>
            <w:vMerge/>
            <w:vAlign w:val="center"/>
          </w:tcPr>
          <w:p w14:paraId="2A1B4149" w14:textId="3E40697F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72A44D5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243892F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96B18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0.0387</w:t>
            </w:r>
          </w:p>
        </w:tc>
        <w:tc>
          <w:tcPr>
            <w:tcW w:w="1382" w:type="dxa"/>
            <w:vMerge/>
            <w:vAlign w:val="center"/>
          </w:tcPr>
          <w:p w14:paraId="0C8949E9" w14:textId="72F325A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9E531A9" w14:textId="46109E8E" w:rsidR="00AA5294" w:rsidRDefault="00AA5294" w:rsidP="00AA5294">
            <w:pPr>
              <w:jc w:val="center"/>
            </w:pPr>
          </w:p>
        </w:tc>
      </w:tr>
      <w:tr w:rsidR="00AA5294" w14:paraId="6D4177E6" w14:textId="77777777" w:rsidTr="00AA5294">
        <w:tc>
          <w:tcPr>
            <w:tcW w:w="1862" w:type="dxa"/>
            <w:vMerge/>
            <w:vAlign w:val="center"/>
          </w:tcPr>
          <w:p w14:paraId="26284201" w14:textId="481C0A4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178EA8A" w14:textId="32F3F9F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6CAA99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7D8F0A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0.0434</w:t>
            </w:r>
          </w:p>
        </w:tc>
        <w:tc>
          <w:tcPr>
            <w:tcW w:w="1382" w:type="dxa"/>
            <w:vMerge/>
            <w:vAlign w:val="center"/>
          </w:tcPr>
          <w:p w14:paraId="0894241D" w14:textId="74F920F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63A14EC" w14:textId="069F7E70" w:rsidR="00AA5294" w:rsidRDefault="00AA5294" w:rsidP="00AA5294">
            <w:pPr>
              <w:jc w:val="center"/>
            </w:pPr>
          </w:p>
        </w:tc>
      </w:tr>
      <w:tr w:rsidR="00AA5294" w14:paraId="4457D724" w14:textId="77777777" w:rsidTr="00AA5294">
        <w:tc>
          <w:tcPr>
            <w:tcW w:w="1862" w:type="dxa"/>
            <w:vMerge/>
            <w:vAlign w:val="center"/>
          </w:tcPr>
          <w:p w14:paraId="03A1AE6A" w14:textId="76C2F0C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ACD5B9" w14:textId="54C846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D9003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8DF878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0.0496</w:t>
            </w:r>
          </w:p>
        </w:tc>
        <w:tc>
          <w:tcPr>
            <w:tcW w:w="1382" w:type="dxa"/>
            <w:vMerge/>
            <w:vAlign w:val="center"/>
          </w:tcPr>
          <w:p w14:paraId="125ED1E2" w14:textId="147333C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AA69966" w14:textId="2FC241CA" w:rsidR="00AA5294" w:rsidRDefault="00AA5294" w:rsidP="00AA5294">
            <w:pPr>
              <w:jc w:val="center"/>
            </w:pPr>
          </w:p>
        </w:tc>
      </w:tr>
      <w:tr w:rsidR="00AA5294" w14:paraId="782C49DC" w14:textId="77777777" w:rsidTr="00AA5294">
        <w:tc>
          <w:tcPr>
            <w:tcW w:w="1862" w:type="dxa"/>
            <w:vMerge/>
            <w:vAlign w:val="center"/>
          </w:tcPr>
          <w:p w14:paraId="78E547EE" w14:textId="2F9CCC5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F057D16" w14:textId="224A4B2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09C5FC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6A1324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0.0591</w:t>
            </w:r>
          </w:p>
        </w:tc>
        <w:tc>
          <w:tcPr>
            <w:tcW w:w="1382" w:type="dxa"/>
            <w:vMerge/>
            <w:vAlign w:val="center"/>
          </w:tcPr>
          <w:p w14:paraId="7B632FC6" w14:textId="2296E14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72CAE6D" w14:textId="4A62B793" w:rsidR="00AA5294" w:rsidRDefault="00AA5294" w:rsidP="00AA5294">
            <w:pPr>
              <w:jc w:val="center"/>
            </w:pPr>
          </w:p>
        </w:tc>
      </w:tr>
      <w:tr w:rsidR="00AA5294" w14:paraId="296C6B99" w14:textId="77777777" w:rsidTr="00AA5294">
        <w:tc>
          <w:tcPr>
            <w:tcW w:w="1862" w:type="dxa"/>
            <w:vMerge/>
            <w:vAlign w:val="center"/>
          </w:tcPr>
          <w:p w14:paraId="561A7AF3" w14:textId="2D58777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0EBAA32" w14:textId="1733027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BED2BE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4BA6B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0.0676</w:t>
            </w:r>
          </w:p>
        </w:tc>
        <w:tc>
          <w:tcPr>
            <w:tcW w:w="1382" w:type="dxa"/>
            <w:vMerge/>
            <w:vAlign w:val="center"/>
          </w:tcPr>
          <w:p w14:paraId="0EAC909B" w14:textId="114CC47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D3445F4" w14:textId="48297066" w:rsidR="00AA5294" w:rsidRDefault="00AA5294" w:rsidP="00AA5294">
            <w:pPr>
              <w:jc w:val="center"/>
            </w:pPr>
          </w:p>
        </w:tc>
      </w:tr>
      <w:tr w:rsidR="00AA5294" w14:paraId="01760FCD" w14:textId="77777777" w:rsidTr="00AA5294">
        <w:tc>
          <w:tcPr>
            <w:tcW w:w="1862" w:type="dxa"/>
            <w:vMerge/>
            <w:vAlign w:val="center"/>
          </w:tcPr>
          <w:p w14:paraId="3F688AC6" w14:textId="35EC7A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8A09EA1" w14:textId="1AF3935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4F2520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F4140E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0.0777</w:t>
            </w:r>
          </w:p>
        </w:tc>
        <w:tc>
          <w:tcPr>
            <w:tcW w:w="1382" w:type="dxa"/>
            <w:vMerge/>
            <w:vAlign w:val="center"/>
          </w:tcPr>
          <w:p w14:paraId="156331B7" w14:textId="491A167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976E684" w14:textId="78C9C567" w:rsidR="00AA5294" w:rsidRDefault="00AA5294" w:rsidP="00AA5294">
            <w:pPr>
              <w:jc w:val="center"/>
            </w:pPr>
          </w:p>
        </w:tc>
      </w:tr>
      <w:tr w:rsidR="00AA5294" w14:paraId="651FEB56" w14:textId="77777777" w:rsidTr="00AA5294">
        <w:tc>
          <w:tcPr>
            <w:tcW w:w="1862" w:type="dxa"/>
            <w:vMerge/>
            <w:vAlign w:val="center"/>
          </w:tcPr>
          <w:p w14:paraId="2948E7A4" w14:textId="4C33EC39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EB52F2" w14:textId="0D69065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ADA077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95E022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0.0847</w:t>
            </w:r>
          </w:p>
        </w:tc>
        <w:tc>
          <w:tcPr>
            <w:tcW w:w="1382" w:type="dxa"/>
            <w:vMerge/>
            <w:vAlign w:val="center"/>
          </w:tcPr>
          <w:p w14:paraId="66847CE9" w14:textId="08DCE27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3B8D715" w14:textId="6FA70424" w:rsidR="00AA5294" w:rsidRDefault="00AA5294" w:rsidP="00AA5294">
            <w:pPr>
              <w:jc w:val="center"/>
            </w:pPr>
          </w:p>
        </w:tc>
      </w:tr>
      <w:tr w:rsidR="00AA5294" w14:paraId="1439809F" w14:textId="77777777" w:rsidTr="00AA5294">
        <w:tc>
          <w:tcPr>
            <w:tcW w:w="1862" w:type="dxa"/>
            <w:vMerge/>
            <w:vAlign w:val="center"/>
          </w:tcPr>
          <w:p w14:paraId="1494309D" w14:textId="7EFA2DA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419BFDE" w14:textId="112604B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AE270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1BFF079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0.0993</w:t>
            </w:r>
          </w:p>
        </w:tc>
        <w:tc>
          <w:tcPr>
            <w:tcW w:w="1382" w:type="dxa"/>
            <w:vMerge/>
            <w:vAlign w:val="center"/>
          </w:tcPr>
          <w:p w14:paraId="21D231F3" w14:textId="1CE9E10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D2FCD0" w14:textId="7556BF81" w:rsidR="00AA5294" w:rsidRDefault="00AA5294" w:rsidP="00AA5294">
            <w:pPr>
              <w:jc w:val="center"/>
            </w:pPr>
          </w:p>
        </w:tc>
      </w:tr>
      <w:tr w:rsidR="00AA5294" w14:paraId="51F16C99" w14:textId="77777777" w:rsidTr="00AA5294">
        <w:tc>
          <w:tcPr>
            <w:tcW w:w="1862" w:type="dxa"/>
            <w:vMerge/>
            <w:vAlign w:val="center"/>
          </w:tcPr>
          <w:p w14:paraId="7D080B0E" w14:textId="5EB675E6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389D1A3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7E045D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87AE20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0.0385</w:t>
            </w:r>
          </w:p>
        </w:tc>
        <w:tc>
          <w:tcPr>
            <w:tcW w:w="1382" w:type="dxa"/>
            <w:vMerge/>
            <w:vAlign w:val="center"/>
          </w:tcPr>
          <w:p w14:paraId="6D3D1435" w14:textId="5369A60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B3D18E8" w14:textId="1BFD9D65" w:rsidR="00AA5294" w:rsidRDefault="00AA5294" w:rsidP="00AA5294">
            <w:pPr>
              <w:jc w:val="center"/>
            </w:pPr>
          </w:p>
        </w:tc>
      </w:tr>
      <w:tr w:rsidR="00AA5294" w14:paraId="092E73E2" w14:textId="77777777" w:rsidTr="00AA5294">
        <w:tc>
          <w:tcPr>
            <w:tcW w:w="1862" w:type="dxa"/>
            <w:vMerge/>
            <w:vAlign w:val="center"/>
          </w:tcPr>
          <w:p w14:paraId="35E00E23" w14:textId="18D5D9B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8B2569" w14:textId="7A90902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271F0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1FDE79B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0.0432</w:t>
            </w:r>
          </w:p>
        </w:tc>
        <w:tc>
          <w:tcPr>
            <w:tcW w:w="1382" w:type="dxa"/>
            <w:vMerge/>
            <w:vAlign w:val="center"/>
          </w:tcPr>
          <w:p w14:paraId="34EFDBA3" w14:textId="17140D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0C9CF9B" w14:textId="6B8BE3F6" w:rsidR="00AA5294" w:rsidRDefault="00AA5294" w:rsidP="00AA5294">
            <w:pPr>
              <w:jc w:val="center"/>
            </w:pPr>
          </w:p>
        </w:tc>
      </w:tr>
      <w:tr w:rsidR="00AA5294" w14:paraId="173F009E" w14:textId="77777777" w:rsidTr="00AA5294">
        <w:tc>
          <w:tcPr>
            <w:tcW w:w="1862" w:type="dxa"/>
            <w:vMerge/>
            <w:vAlign w:val="center"/>
          </w:tcPr>
          <w:p w14:paraId="56206145" w14:textId="5F0EF1B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3406870" w14:textId="16F77C5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F3586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3A92EE0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0.0494</w:t>
            </w:r>
          </w:p>
        </w:tc>
        <w:tc>
          <w:tcPr>
            <w:tcW w:w="1382" w:type="dxa"/>
            <w:vMerge/>
            <w:vAlign w:val="center"/>
          </w:tcPr>
          <w:p w14:paraId="31C1C255" w14:textId="7757AE7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148F72A" w14:textId="70B53E03" w:rsidR="00AA5294" w:rsidRDefault="00AA5294" w:rsidP="00AA5294">
            <w:pPr>
              <w:jc w:val="center"/>
            </w:pPr>
          </w:p>
        </w:tc>
      </w:tr>
      <w:tr w:rsidR="00AA5294" w14:paraId="72682F3C" w14:textId="77777777" w:rsidTr="00AA5294">
        <w:tc>
          <w:tcPr>
            <w:tcW w:w="1862" w:type="dxa"/>
            <w:vMerge/>
            <w:vAlign w:val="center"/>
          </w:tcPr>
          <w:p w14:paraId="670778B3" w14:textId="5B5AD87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4AE59EC" w14:textId="2F6AE53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FBC85F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E6CC07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0.0588</w:t>
            </w:r>
          </w:p>
        </w:tc>
        <w:tc>
          <w:tcPr>
            <w:tcW w:w="1382" w:type="dxa"/>
            <w:vMerge/>
            <w:vAlign w:val="center"/>
          </w:tcPr>
          <w:p w14:paraId="7D200CE9" w14:textId="79CDBEF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9C40A1" w14:textId="7418FDC9" w:rsidR="00AA5294" w:rsidRDefault="00AA5294" w:rsidP="00AA5294">
            <w:pPr>
              <w:jc w:val="center"/>
            </w:pPr>
          </w:p>
        </w:tc>
      </w:tr>
      <w:tr w:rsidR="00AA5294" w14:paraId="30396F91" w14:textId="77777777" w:rsidTr="00AA5294">
        <w:tc>
          <w:tcPr>
            <w:tcW w:w="1862" w:type="dxa"/>
            <w:vMerge/>
            <w:vAlign w:val="center"/>
          </w:tcPr>
          <w:p w14:paraId="21E90D54" w14:textId="472EF37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4B1252A" w14:textId="32E811E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AEB60F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2F40A7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0.0673</w:t>
            </w:r>
          </w:p>
        </w:tc>
        <w:tc>
          <w:tcPr>
            <w:tcW w:w="1382" w:type="dxa"/>
            <w:vMerge/>
            <w:vAlign w:val="center"/>
          </w:tcPr>
          <w:p w14:paraId="77419705" w14:textId="6523BD3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4B9254" w14:textId="7DCCFC3B" w:rsidR="00AA5294" w:rsidRDefault="00AA5294" w:rsidP="00AA5294">
            <w:pPr>
              <w:jc w:val="center"/>
            </w:pPr>
          </w:p>
        </w:tc>
      </w:tr>
      <w:tr w:rsidR="00AA5294" w14:paraId="015E70D7" w14:textId="77777777" w:rsidTr="00AA5294">
        <w:tc>
          <w:tcPr>
            <w:tcW w:w="1862" w:type="dxa"/>
            <w:vMerge/>
            <w:vAlign w:val="center"/>
          </w:tcPr>
          <w:p w14:paraId="2679D95B" w14:textId="6F3E285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B943D12" w14:textId="0C0370C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F79A2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65E2AAD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0.0773</w:t>
            </w:r>
          </w:p>
        </w:tc>
        <w:tc>
          <w:tcPr>
            <w:tcW w:w="1382" w:type="dxa"/>
            <w:vMerge/>
            <w:vAlign w:val="center"/>
          </w:tcPr>
          <w:p w14:paraId="43C16CCC" w14:textId="271E6C0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E77B4C2" w14:textId="3BF55926" w:rsidR="00AA5294" w:rsidRDefault="00AA5294" w:rsidP="00AA5294">
            <w:pPr>
              <w:jc w:val="center"/>
            </w:pPr>
          </w:p>
        </w:tc>
      </w:tr>
      <w:tr w:rsidR="00AA5294" w14:paraId="2D01475A" w14:textId="77777777" w:rsidTr="00AA5294">
        <w:tc>
          <w:tcPr>
            <w:tcW w:w="1862" w:type="dxa"/>
            <w:vMerge/>
            <w:vAlign w:val="center"/>
          </w:tcPr>
          <w:p w14:paraId="1F1B8D0C" w14:textId="3E9D85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EFECDE3" w14:textId="7B0991E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2D829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CF7226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0.0843</w:t>
            </w:r>
          </w:p>
        </w:tc>
        <w:tc>
          <w:tcPr>
            <w:tcW w:w="1382" w:type="dxa"/>
            <w:vMerge/>
            <w:vAlign w:val="center"/>
          </w:tcPr>
          <w:p w14:paraId="6FF0DEC7" w14:textId="55221C5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69F6C10" w14:textId="4E69C811" w:rsidR="00AA5294" w:rsidRDefault="00AA5294" w:rsidP="00AA5294">
            <w:pPr>
              <w:jc w:val="center"/>
            </w:pPr>
          </w:p>
        </w:tc>
      </w:tr>
      <w:tr w:rsidR="00AA5294" w14:paraId="69FA5EC7" w14:textId="77777777" w:rsidTr="00AA5294">
        <w:tc>
          <w:tcPr>
            <w:tcW w:w="1862" w:type="dxa"/>
            <w:vMerge/>
            <w:vAlign w:val="center"/>
          </w:tcPr>
          <w:p w14:paraId="251B219C" w14:textId="3C11333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CE53651" w14:textId="392F131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061705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551F3B7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0.0988</w:t>
            </w:r>
          </w:p>
        </w:tc>
        <w:tc>
          <w:tcPr>
            <w:tcW w:w="1382" w:type="dxa"/>
            <w:vMerge/>
            <w:vAlign w:val="center"/>
          </w:tcPr>
          <w:p w14:paraId="2A39A5EB" w14:textId="18A6BF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09EDFBF" w14:textId="4B2D1608" w:rsidR="00AA5294" w:rsidRDefault="00AA5294" w:rsidP="00AA5294">
            <w:pPr>
              <w:jc w:val="center"/>
            </w:pPr>
          </w:p>
        </w:tc>
      </w:tr>
      <w:tr w:rsidR="00AA5294" w14:paraId="7DAF3513" w14:textId="77777777" w:rsidTr="00AA5294">
        <w:tc>
          <w:tcPr>
            <w:tcW w:w="1862" w:type="dxa"/>
            <w:vMerge/>
            <w:vAlign w:val="center"/>
          </w:tcPr>
          <w:p w14:paraId="4512E192" w14:textId="7AE7CD27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06464D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267DA5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3D39B94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0.0419</w:t>
            </w:r>
          </w:p>
        </w:tc>
        <w:tc>
          <w:tcPr>
            <w:tcW w:w="1382" w:type="dxa"/>
            <w:vMerge/>
            <w:vAlign w:val="center"/>
          </w:tcPr>
          <w:p w14:paraId="6A86D5E0" w14:textId="500E6A2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C7EBD5" w14:textId="1BB3134A" w:rsidR="00AA5294" w:rsidRDefault="00AA5294" w:rsidP="00AA5294">
            <w:pPr>
              <w:jc w:val="center"/>
            </w:pPr>
          </w:p>
        </w:tc>
      </w:tr>
      <w:tr w:rsidR="00AA5294" w14:paraId="78EF167E" w14:textId="77777777" w:rsidTr="00AA5294">
        <w:tc>
          <w:tcPr>
            <w:tcW w:w="1862" w:type="dxa"/>
            <w:vMerge/>
            <w:vAlign w:val="center"/>
          </w:tcPr>
          <w:p w14:paraId="45940CEB" w14:textId="29B6462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BC06651" w14:textId="5DFB96B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F220E2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58871C5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0.0471</w:t>
            </w:r>
          </w:p>
        </w:tc>
        <w:tc>
          <w:tcPr>
            <w:tcW w:w="1382" w:type="dxa"/>
            <w:vMerge/>
            <w:vAlign w:val="center"/>
          </w:tcPr>
          <w:p w14:paraId="5256BB13" w14:textId="540BE27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453ABB4" w14:textId="3FF7C451" w:rsidR="00AA5294" w:rsidRDefault="00AA5294" w:rsidP="00AA5294">
            <w:pPr>
              <w:jc w:val="center"/>
            </w:pPr>
          </w:p>
        </w:tc>
      </w:tr>
      <w:tr w:rsidR="00AA5294" w14:paraId="0D39B5D8" w14:textId="77777777" w:rsidTr="00AA5294">
        <w:tc>
          <w:tcPr>
            <w:tcW w:w="1862" w:type="dxa"/>
            <w:vMerge/>
            <w:vAlign w:val="center"/>
          </w:tcPr>
          <w:p w14:paraId="073ED484" w14:textId="50AD4EA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06B7F6F" w14:textId="17D2E4D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70470A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061D03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0.0538</w:t>
            </w:r>
          </w:p>
        </w:tc>
        <w:tc>
          <w:tcPr>
            <w:tcW w:w="1382" w:type="dxa"/>
            <w:vMerge/>
            <w:vAlign w:val="center"/>
          </w:tcPr>
          <w:p w14:paraId="537EA8BF" w14:textId="66FAD55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D1C9981" w14:textId="1F332760" w:rsidR="00AA5294" w:rsidRDefault="00AA5294" w:rsidP="00AA5294">
            <w:pPr>
              <w:jc w:val="center"/>
            </w:pPr>
          </w:p>
        </w:tc>
      </w:tr>
      <w:tr w:rsidR="00AA5294" w14:paraId="32BDD066" w14:textId="77777777" w:rsidTr="00AA5294">
        <w:tc>
          <w:tcPr>
            <w:tcW w:w="1862" w:type="dxa"/>
            <w:vMerge/>
            <w:vAlign w:val="center"/>
          </w:tcPr>
          <w:p w14:paraId="7A01D9FC" w14:textId="23AF67B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414936E" w14:textId="10A2FD6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468B89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107EDD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0.0641</w:t>
            </w:r>
          </w:p>
        </w:tc>
        <w:tc>
          <w:tcPr>
            <w:tcW w:w="1382" w:type="dxa"/>
            <w:vMerge/>
            <w:vAlign w:val="center"/>
          </w:tcPr>
          <w:p w14:paraId="6DFFF8F4" w14:textId="3FD6CDE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FE8841" w14:textId="087A6073" w:rsidR="00AA5294" w:rsidRDefault="00AA5294" w:rsidP="00AA5294">
            <w:pPr>
              <w:jc w:val="center"/>
            </w:pPr>
          </w:p>
        </w:tc>
      </w:tr>
      <w:tr w:rsidR="00AA5294" w14:paraId="50E6BA36" w14:textId="77777777" w:rsidTr="00AA5294">
        <w:tc>
          <w:tcPr>
            <w:tcW w:w="1862" w:type="dxa"/>
            <w:vMerge/>
            <w:vAlign w:val="center"/>
          </w:tcPr>
          <w:p w14:paraId="36F0A808" w14:textId="1B2B75E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96AFF9E" w14:textId="57E1243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8DD19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452934A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0.0733</w:t>
            </w:r>
          </w:p>
        </w:tc>
        <w:tc>
          <w:tcPr>
            <w:tcW w:w="1382" w:type="dxa"/>
            <w:vMerge/>
            <w:vAlign w:val="center"/>
          </w:tcPr>
          <w:p w14:paraId="58D68226" w14:textId="2EA627A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84BD993" w14:textId="59D2D5B2" w:rsidR="00AA5294" w:rsidRDefault="00AA5294" w:rsidP="00AA5294">
            <w:pPr>
              <w:jc w:val="center"/>
            </w:pPr>
          </w:p>
        </w:tc>
      </w:tr>
      <w:tr w:rsidR="00AA5294" w14:paraId="46590F6B" w14:textId="77777777" w:rsidTr="00AA5294">
        <w:tc>
          <w:tcPr>
            <w:tcW w:w="1862" w:type="dxa"/>
            <w:vMerge/>
            <w:vAlign w:val="center"/>
          </w:tcPr>
          <w:p w14:paraId="3E829357" w14:textId="6D58151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25B55C3" w14:textId="73369E0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4F5D58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160E9F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0.0842</w:t>
            </w:r>
          </w:p>
        </w:tc>
        <w:tc>
          <w:tcPr>
            <w:tcW w:w="1382" w:type="dxa"/>
            <w:vMerge/>
            <w:vAlign w:val="center"/>
          </w:tcPr>
          <w:p w14:paraId="4A180E72" w14:textId="374D155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7EEFC7D" w14:textId="085CF72B" w:rsidR="00AA5294" w:rsidRDefault="00AA5294" w:rsidP="00AA5294">
            <w:pPr>
              <w:jc w:val="center"/>
            </w:pPr>
          </w:p>
        </w:tc>
      </w:tr>
      <w:tr w:rsidR="00AA5294" w14:paraId="37EFE408" w14:textId="77777777" w:rsidTr="00AA5294">
        <w:tc>
          <w:tcPr>
            <w:tcW w:w="1862" w:type="dxa"/>
            <w:vMerge/>
            <w:vAlign w:val="center"/>
          </w:tcPr>
          <w:p w14:paraId="61B144B3" w14:textId="672EB15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8A57625" w14:textId="115A5DA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EB2519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09F0FA2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0.0917</w:t>
            </w:r>
          </w:p>
        </w:tc>
        <w:tc>
          <w:tcPr>
            <w:tcW w:w="1382" w:type="dxa"/>
            <w:vMerge/>
            <w:vAlign w:val="center"/>
          </w:tcPr>
          <w:p w14:paraId="7CB88985" w14:textId="2339010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E80A2BC" w14:textId="7182D681" w:rsidR="00AA5294" w:rsidRDefault="00AA5294" w:rsidP="00AA5294">
            <w:pPr>
              <w:jc w:val="center"/>
            </w:pPr>
          </w:p>
        </w:tc>
      </w:tr>
      <w:tr w:rsidR="00AA5294" w14:paraId="62777D47" w14:textId="77777777" w:rsidTr="00AA5294">
        <w:tc>
          <w:tcPr>
            <w:tcW w:w="1862" w:type="dxa"/>
            <w:vMerge/>
            <w:vAlign w:val="center"/>
          </w:tcPr>
          <w:p w14:paraId="090BE9AA" w14:textId="0556D6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90FE1AC" w14:textId="52C765C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1513ED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04E41F7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0.1076</w:t>
            </w:r>
          </w:p>
        </w:tc>
        <w:tc>
          <w:tcPr>
            <w:tcW w:w="1382" w:type="dxa"/>
            <w:vMerge/>
            <w:vAlign w:val="center"/>
          </w:tcPr>
          <w:p w14:paraId="3E97C08B" w14:textId="5CEA240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EC263B2" w14:textId="436C014F" w:rsidR="00AA5294" w:rsidRDefault="00AA5294" w:rsidP="00AA5294">
            <w:pPr>
              <w:jc w:val="center"/>
            </w:pPr>
          </w:p>
        </w:tc>
      </w:tr>
      <w:tr w:rsidR="00AA5294" w14:paraId="55C9415E" w14:textId="77777777" w:rsidTr="00AA5294">
        <w:tc>
          <w:tcPr>
            <w:tcW w:w="1862" w:type="dxa"/>
            <w:vMerge w:val="restart"/>
            <w:vAlign w:val="center"/>
          </w:tcPr>
          <w:p w14:paraId="1D0DEFE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efficientNetB2</w:t>
            </w:r>
          </w:p>
        </w:tc>
        <w:tc>
          <w:tcPr>
            <w:tcW w:w="1410" w:type="dxa"/>
            <w:vMerge w:val="restart"/>
            <w:vAlign w:val="center"/>
          </w:tcPr>
          <w:p w14:paraId="3ABA167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0FFD86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C1E25E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0.0391</w:t>
            </w:r>
          </w:p>
        </w:tc>
        <w:tc>
          <w:tcPr>
            <w:tcW w:w="1382" w:type="dxa"/>
            <w:vMerge w:val="restart"/>
            <w:vAlign w:val="center"/>
          </w:tcPr>
          <w:p w14:paraId="7BA118B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0.0218</w:t>
            </w:r>
          </w:p>
        </w:tc>
        <w:tc>
          <w:tcPr>
            <w:tcW w:w="1413" w:type="dxa"/>
            <w:vMerge/>
            <w:vAlign w:val="center"/>
          </w:tcPr>
          <w:p w14:paraId="6E3DD961" w14:textId="217B03A6" w:rsidR="00AA5294" w:rsidRDefault="00AA5294" w:rsidP="00AA5294">
            <w:pPr>
              <w:jc w:val="center"/>
            </w:pPr>
          </w:p>
        </w:tc>
      </w:tr>
      <w:tr w:rsidR="00AA5294" w14:paraId="106C75AB" w14:textId="77777777" w:rsidTr="00AA5294">
        <w:tc>
          <w:tcPr>
            <w:tcW w:w="1862" w:type="dxa"/>
            <w:vMerge/>
            <w:vAlign w:val="center"/>
          </w:tcPr>
          <w:p w14:paraId="24DD98FA" w14:textId="11D97D5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44282E3" w14:textId="173EFB6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6A4370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44DFC4F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0.0439</w:t>
            </w:r>
          </w:p>
        </w:tc>
        <w:tc>
          <w:tcPr>
            <w:tcW w:w="1382" w:type="dxa"/>
            <w:vMerge/>
            <w:vAlign w:val="center"/>
          </w:tcPr>
          <w:p w14:paraId="5794CF49" w14:textId="44468BE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2E11843" w14:textId="0747C9E1" w:rsidR="00AA5294" w:rsidRDefault="00AA5294" w:rsidP="00AA5294">
            <w:pPr>
              <w:jc w:val="center"/>
            </w:pPr>
          </w:p>
        </w:tc>
      </w:tr>
      <w:tr w:rsidR="00AA5294" w14:paraId="4C80892F" w14:textId="77777777" w:rsidTr="00AA5294">
        <w:tc>
          <w:tcPr>
            <w:tcW w:w="1862" w:type="dxa"/>
            <w:vMerge/>
            <w:vAlign w:val="center"/>
          </w:tcPr>
          <w:p w14:paraId="2BEAE4DC" w14:textId="5FA9214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D5A9E31" w14:textId="663F4FF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73A89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1816E31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0.0502</w:t>
            </w:r>
          </w:p>
        </w:tc>
        <w:tc>
          <w:tcPr>
            <w:tcW w:w="1382" w:type="dxa"/>
            <w:vMerge/>
            <w:vAlign w:val="center"/>
          </w:tcPr>
          <w:p w14:paraId="41130BCD" w14:textId="617109E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2B88986" w14:textId="681876A8" w:rsidR="00AA5294" w:rsidRDefault="00AA5294" w:rsidP="00AA5294">
            <w:pPr>
              <w:jc w:val="center"/>
            </w:pPr>
          </w:p>
        </w:tc>
      </w:tr>
      <w:tr w:rsidR="00AA5294" w14:paraId="3DCC4CC3" w14:textId="77777777" w:rsidTr="00AA5294">
        <w:tc>
          <w:tcPr>
            <w:tcW w:w="1862" w:type="dxa"/>
            <w:vMerge/>
            <w:vAlign w:val="center"/>
          </w:tcPr>
          <w:p w14:paraId="7A1BB00E" w14:textId="766DA77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33DFD14" w14:textId="25EAD33A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C22A2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67C60DC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0.0599</w:t>
            </w:r>
          </w:p>
        </w:tc>
        <w:tc>
          <w:tcPr>
            <w:tcW w:w="1382" w:type="dxa"/>
            <w:vMerge/>
            <w:vAlign w:val="center"/>
          </w:tcPr>
          <w:p w14:paraId="340C28FF" w14:textId="4895FAF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8D88F7" w14:textId="0D8CF489" w:rsidR="00AA5294" w:rsidRDefault="00AA5294" w:rsidP="00AA5294">
            <w:pPr>
              <w:jc w:val="center"/>
            </w:pPr>
          </w:p>
        </w:tc>
      </w:tr>
      <w:tr w:rsidR="00AA5294" w14:paraId="461088BE" w14:textId="77777777" w:rsidTr="00AA5294">
        <w:tc>
          <w:tcPr>
            <w:tcW w:w="1862" w:type="dxa"/>
            <w:vMerge/>
            <w:vAlign w:val="center"/>
          </w:tcPr>
          <w:p w14:paraId="61A9B74B" w14:textId="67BF16F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6E9AC03" w14:textId="3CB6298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D78BA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6BA79C5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0.0686</w:t>
            </w:r>
          </w:p>
        </w:tc>
        <w:tc>
          <w:tcPr>
            <w:tcW w:w="1382" w:type="dxa"/>
            <w:vMerge/>
            <w:vAlign w:val="center"/>
          </w:tcPr>
          <w:p w14:paraId="1824AC31" w14:textId="3CC904C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EE827B" w14:textId="738DD5A7" w:rsidR="00AA5294" w:rsidRDefault="00AA5294" w:rsidP="00AA5294">
            <w:pPr>
              <w:jc w:val="center"/>
            </w:pPr>
          </w:p>
        </w:tc>
      </w:tr>
      <w:tr w:rsidR="00AA5294" w14:paraId="40A74D04" w14:textId="77777777" w:rsidTr="00AA5294">
        <w:tc>
          <w:tcPr>
            <w:tcW w:w="1862" w:type="dxa"/>
            <w:vMerge/>
            <w:vAlign w:val="center"/>
          </w:tcPr>
          <w:p w14:paraId="035AB59F" w14:textId="28E0D02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9F64B02" w14:textId="336397C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8A8790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2389BB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0.0789</w:t>
            </w:r>
          </w:p>
        </w:tc>
        <w:tc>
          <w:tcPr>
            <w:tcW w:w="1382" w:type="dxa"/>
            <w:vMerge/>
            <w:vAlign w:val="center"/>
          </w:tcPr>
          <w:p w14:paraId="10BAE44C" w14:textId="06CA4C7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CD4F426" w14:textId="234A561D" w:rsidR="00AA5294" w:rsidRDefault="00AA5294" w:rsidP="00AA5294">
            <w:pPr>
              <w:jc w:val="center"/>
            </w:pPr>
          </w:p>
        </w:tc>
      </w:tr>
      <w:tr w:rsidR="00AA5294" w14:paraId="773239B0" w14:textId="77777777" w:rsidTr="00AA5294">
        <w:tc>
          <w:tcPr>
            <w:tcW w:w="1862" w:type="dxa"/>
            <w:vMerge/>
            <w:vAlign w:val="center"/>
          </w:tcPr>
          <w:p w14:paraId="6D426BFD" w14:textId="539F555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835CB70" w14:textId="0EC36E1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2CA4B5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5B9700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0.0861</w:t>
            </w:r>
          </w:p>
        </w:tc>
        <w:tc>
          <w:tcPr>
            <w:tcW w:w="1382" w:type="dxa"/>
            <w:vMerge/>
            <w:vAlign w:val="center"/>
          </w:tcPr>
          <w:p w14:paraId="060A5B3D" w14:textId="19E383B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65ADF38" w14:textId="75D6667B" w:rsidR="00AA5294" w:rsidRDefault="00AA5294" w:rsidP="00AA5294">
            <w:pPr>
              <w:jc w:val="center"/>
            </w:pPr>
          </w:p>
        </w:tc>
      </w:tr>
      <w:tr w:rsidR="00AA5294" w14:paraId="06F2A12C" w14:textId="77777777" w:rsidTr="00AA5294">
        <w:tc>
          <w:tcPr>
            <w:tcW w:w="1862" w:type="dxa"/>
            <w:vMerge/>
            <w:vAlign w:val="center"/>
          </w:tcPr>
          <w:p w14:paraId="5CDC06AD" w14:textId="229ADD2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FF910DB" w14:textId="7A62267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08A4F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13AE221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0.1013</w:t>
            </w:r>
          </w:p>
        </w:tc>
        <w:tc>
          <w:tcPr>
            <w:tcW w:w="1382" w:type="dxa"/>
            <w:vMerge/>
            <w:vAlign w:val="center"/>
          </w:tcPr>
          <w:p w14:paraId="1A5F0F06" w14:textId="483FBB5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BD008E9" w14:textId="3D26759E" w:rsidR="00AA5294" w:rsidRDefault="00AA5294" w:rsidP="00AA5294">
            <w:pPr>
              <w:jc w:val="center"/>
            </w:pPr>
          </w:p>
        </w:tc>
      </w:tr>
      <w:tr w:rsidR="00AA5294" w14:paraId="22D67810" w14:textId="77777777" w:rsidTr="00AA5294">
        <w:tc>
          <w:tcPr>
            <w:tcW w:w="1862" w:type="dxa"/>
            <w:vMerge/>
            <w:vAlign w:val="center"/>
          </w:tcPr>
          <w:p w14:paraId="251DD640" w14:textId="2A21F6A2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4B110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17DC2B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7479FB3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0.038</w:t>
            </w:r>
          </w:p>
        </w:tc>
        <w:tc>
          <w:tcPr>
            <w:tcW w:w="1382" w:type="dxa"/>
            <w:vMerge/>
            <w:vAlign w:val="center"/>
          </w:tcPr>
          <w:p w14:paraId="06A73CEF" w14:textId="500318F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8D9491B" w14:textId="077B0ED6" w:rsidR="00AA5294" w:rsidRDefault="00AA5294" w:rsidP="00AA5294">
            <w:pPr>
              <w:jc w:val="center"/>
            </w:pPr>
          </w:p>
        </w:tc>
      </w:tr>
      <w:tr w:rsidR="00AA5294" w14:paraId="45661042" w14:textId="77777777" w:rsidTr="00AA5294">
        <w:tc>
          <w:tcPr>
            <w:tcW w:w="1862" w:type="dxa"/>
            <w:vMerge/>
            <w:vAlign w:val="center"/>
          </w:tcPr>
          <w:p w14:paraId="18C8BCD4" w14:textId="73FF6EC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800E1A3" w14:textId="2269939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DD152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3080C14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0.0426</w:t>
            </w:r>
          </w:p>
        </w:tc>
        <w:tc>
          <w:tcPr>
            <w:tcW w:w="1382" w:type="dxa"/>
            <w:vMerge/>
            <w:vAlign w:val="center"/>
          </w:tcPr>
          <w:p w14:paraId="568360F0" w14:textId="21E1176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92AAE1C" w14:textId="16F4D274" w:rsidR="00AA5294" w:rsidRDefault="00AA5294" w:rsidP="00AA5294">
            <w:pPr>
              <w:jc w:val="center"/>
            </w:pPr>
          </w:p>
        </w:tc>
      </w:tr>
      <w:tr w:rsidR="00AA5294" w14:paraId="6C2AD73A" w14:textId="77777777" w:rsidTr="00AA5294">
        <w:tc>
          <w:tcPr>
            <w:tcW w:w="1862" w:type="dxa"/>
            <w:vMerge/>
            <w:vAlign w:val="center"/>
          </w:tcPr>
          <w:p w14:paraId="778A94A2" w14:textId="294AB96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A74F0D5" w14:textId="4750004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347D71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4613AB0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0.0487</w:t>
            </w:r>
          </w:p>
        </w:tc>
        <w:tc>
          <w:tcPr>
            <w:tcW w:w="1382" w:type="dxa"/>
            <w:vMerge/>
            <w:vAlign w:val="center"/>
          </w:tcPr>
          <w:p w14:paraId="7B9425CB" w14:textId="534B2D7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D7AD42E" w14:textId="493A7425" w:rsidR="00AA5294" w:rsidRDefault="00AA5294" w:rsidP="00AA5294">
            <w:pPr>
              <w:jc w:val="center"/>
            </w:pPr>
          </w:p>
        </w:tc>
      </w:tr>
      <w:tr w:rsidR="00AA5294" w14:paraId="775D17CE" w14:textId="77777777" w:rsidTr="00AA5294">
        <w:tc>
          <w:tcPr>
            <w:tcW w:w="1862" w:type="dxa"/>
            <w:vMerge/>
            <w:vAlign w:val="center"/>
          </w:tcPr>
          <w:p w14:paraId="428FC947" w14:textId="32B7022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29705A" w14:textId="6327069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DC7F21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A9ECAC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0.058</w:t>
            </w:r>
          </w:p>
        </w:tc>
        <w:tc>
          <w:tcPr>
            <w:tcW w:w="1382" w:type="dxa"/>
            <w:vMerge/>
            <w:vAlign w:val="center"/>
          </w:tcPr>
          <w:p w14:paraId="08D4E74B" w14:textId="061D36A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AB9DCEB" w14:textId="62869EA2" w:rsidR="00AA5294" w:rsidRDefault="00AA5294" w:rsidP="00AA5294">
            <w:pPr>
              <w:jc w:val="center"/>
            </w:pPr>
          </w:p>
        </w:tc>
      </w:tr>
      <w:tr w:rsidR="00AA5294" w14:paraId="76DD6B2F" w14:textId="77777777" w:rsidTr="00AA5294">
        <w:tc>
          <w:tcPr>
            <w:tcW w:w="1862" w:type="dxa"/>
            <w:vMerge/>
            <w:vAlign w:val="center"/>
          </w:tcPr>
          <w:p w14:paraId="49674461" w14:textId="31DB51D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9B71189" w14:textId="6B33EF0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F28758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6E30D3A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0.0664</w:t>
            </w:r>
          </w:p>
        </w:tc>
        <w:tc>
          <w:tcPr>
            <w:tcW w:w="1382" w:type="dxa"/>
            <w:vMerge/>
            <w:vAlign w:val="center"/>
          </w:tcPr>
          <w:p w14:paraId="62351FFC" w14:textId="29C5A1F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B18F0DF" w14:textId="61809BF8" w:rsidR="00AA5294" w:rsidRDefault="00AA5294" w:rsidP="00AA5294">
            <w:pPr>
              <w:jc w:val="center"/>
            </w:pPr>
          </w:p>
        </w:tc>
      </w:tr>
      <w:tr w:rsidR="00AA5294" w14:paraId="3DAA291D" w14:textId="77777777" w:rsidTr="00AA5294">
        <w:tc>
          <w:tcPr>
            <w:tcW w:w="1862" w:type="dxa"/>
            <w:vMerge/>
            <w:vAlign w:val="center"/>
          </w:tcPr>
          <w:p w14:paraId="2765D18D" w14:textId="45DE6DC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824E239" w14:textId="426586C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A07499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549E4DF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0.0763</w:t>
            </w:r>
          </w:p>
        </w:tc>
        <w:tc>
          <w:tcPr>
            <w:tcW w:w="1382" w:type="dxa"/>
            <w:vMerge/>
            <w:vAlign w:val="center"/>
          </w:tcPr>
          <w:p w14:paraId="5821D419" w14:textId="1DE46F8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4D294FB" w14:textId="1DEC613F" w:rsidR="00AA5294" w:rsidRDefault="00AA5294" w:rsidP="00AA5294">
            <w:pPr>
              <w:jc w:val="center"/>
            </w:pPr>
          </w:p>
        </w:tc>
      </w:tr>
      <w:tr w:rsidR="00AA5294" w14:paraId="567B6E46" w14:textId="77777777" w:rsidTr="00AA5294">
        <w:tc>
          <w:tcPr>
            <w:tcW w:w="1862" w:type="dxa"/>
            <w:vMerge/>
            <w:vAlign w:val="center"/>
          </w:tcPr>
          <w:p w14:paraId="43F825C3" w14:textId="0125731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CD76B8" w14:textId="4BF16D91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250324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39A4D76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0.0831</w:t>
            </w:r>
          </w:p>
        </w:tc>
        <w:tc>
          <w:tcPr>
            <w:tcW w:w="1382" w:type="dxa"/>
            <w:vMerge/>
            <w:vAlign w:val="center"/>
          </w:tcPr>
          <w:p w14:paraId="03E88AED" w14:textId="5F9686B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B2646EB" w14:textId="105B73CC" w:rsidR="00AA5294" w:rsidRDefault="00AA5294" w:rsidP="00AA5294">
            <w:pPr>
              <w:jc w:val="center"/>
            </w:pPr>
          </w:p>
        </w:tc>
      </w:tr>
      <w:tr w:rsidR="00AA5294" w14:paraId="79C3081A" w14:textId="77777777" w:rsidTr="00AA5294">
        <w:tc>
          <w:tcPr>
            <w:tcW w:w="1862" w:type="dxa"/>
            <w:vMerge/>
            <w:vAlign w:val="center"/>
          </w:tcPr>
          <w:p w14:paraId="58426984" w14:textId="14BDC58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6D6D0FC" w14:textId="080540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A1C19D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2317C26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0.0975</w:t>
            </w:r>
          </w:p>
        </w:tc>
        <w:tc>
          <w:tcPr>
            <w:tcW w:w="1382" w:type="dxa"/>
            <w:vMerge/>
            <w:vAlign w:val="center"/>
          </w:tcPr>
          <w:p w14:paraId="61895137" w14:textId="2CBB3F6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BFD917B" w14:textId="1F761EA5" w:rsidR="00AA5294" w:rsidRDefault="00AA5294" w:rsidP="00AA5294">
            <w:pPr>
              <w:jc w:val="center"/>
            </w:pPr>
          </w:p>
        </w:tc>
      </w:tr>
      <w:tr w:rsidR="00AA5294" w14:paraId="692C9E65" w14:textId="77777777" w:rsidTr="00AA5294">
        <w:tc>
          <w:tcPr>
            <w:tcW w:w="1862" w:type="dxa"/>
            <w:vMerge/>
            <w:vAlign w:val="center"/>
          </w:tcPr>
          <w:p w14:paraId="4A1AC75A" w14:textId="4F4F830A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005EB5E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4C75B3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5A6B08B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0.0337</w:t>
            </w:r>
          </w:p>
        </w:tc>
        <w:tc>
          <w:tcPr>
            <w:tcW w:w="1382" w:type="dxa"/>
            <w:vMerge/>
            <w:vAlign w:val="center"/>
          </w:tcPr>
          <w:p w14:paraId="5739B0D0" w14:textId="267BFDE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B410A15" w14:textId="11826900" w:rsidR="00AA5294" w:rsidRDefault="00AA5294" w:rsidP="00AA5294">
            <w:pPr>
              <w:jc w:val="center"/>
            </w:pPr>
          </w:p>
        </w:tc>
      </w:tr>
      <w:tr w:rsidR="00AA5294" w14:paraId="0B779630" w14:textId="77777777" w:rsidTr="00AA5294">
        <w:tc>
          <w:tcPr>
            <w:tcW w:w="1862" w:type="dxa"/>
            <w:vMerge/>
            <w:vAlign w:val="center"/>
          </w:tcPr>
          <w:p w14:paraId="6FC56F91" w14:textId="3863086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455F694" w14:textId="4C8CF1A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E14AA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0DF8EB8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0.0379</w:t>
            </w:r>
          </w:p>
        </w:tc>
        <w:tc>
          <w:tcPr>
            <w:tcW w:w="1382" w:type="dxa"/>
            <w:vMerge/>
            <w:vAlign w:val="center"/>
          </w:tcPr>
          <w:p w14:paraId="2170DA16" w14:textId="7DC761B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16B4661" w14:textId="5302DC4C" w:rsidR="00AA5294" w:rsidRDefault="00AA5294" w:rsidP="00AA5294">
            <w:pPr>
              <w:jc w:val="center"/>
            </w:pPr>
          </w:p>
        </w:tc>
      </w:tr>
      <w:tr w:rsidR="00AA5294" w14:paraId="2C9CE593" w14:textId="77777777" w:rsidTr="00AA5294">
        <w:tc>
          <w:tcPr>
            <w:tcW w:w="1862" w:type="dxa"/>
            <w:vMerge/>
            <w:vAlign w:val="center"/>
          </w:tcPr>
          <w:p w14:paraId="05C96398" w14:textId="4A468A59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9FE6705" w14:textId="561F37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FC2EDC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04284A3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0.0433</w:t>
            </w:r>
          </w:p>
        </w:tc>
        <w:tc>
          <w:tcPr>
            <w:tcW w:w="1382" w:type="dxa"/>
            <w:vMerge/>
            <w:vAlign w:val="center"/>
          </w:tcPr>
          <w:p w14:paraId="18B3DF39" w14:textId="64FBFC5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7874CDF" w14:textId="2FCA2B66" w:rsidR="00AA5294" w:rsidRDefault="00AA5294" w:rsidP="00AA5294">
            <w:pPr>
              <w:jc w:val="center"/>
            </w:pPr>
          </w:p>
        </w:tc>
      </w:tr>
      <w:tr w:rsidR="00AA5294" w14:paraId="3C0D7372" w14:textId="77777777" w:rsidTr="00AA5294">
        <w:tc>
          <w:tcPr>
            <w:tcW w:w="1862" w:type="dxa"/>
            <w:vMerge/>
            <w:vAlign w:val="center"/>
          </w:tcPr>
          <w:p w14:paraId="1A1FF4B9" w14:textId="0F3648E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6FC1926" w14:textId="06A622E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05DAC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44B496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0.0516</w:t>
            </w:r>
          </w:p>
        </w:tc>
        <w:tc>
          <w:tcPr>
            <w:tcW w:w="1382" w:type="dxa"/>
            <w:vMerge/>
            <w:vAlign w:val="center"/>
          </w:tcPr>
          <w:p w14:paraId="5F0EADEE" w14:textId="320DBB8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336744" w14:textId="79EFAF15" w:rsidR="00AA5294" w:rsidRDefault="00AA5294" w:rsidP="00AA5294">
            <w:pPr>
              <w:jc w:val="center"/>
            </w:pPr>
          </w:p>
        </w:tc>
      </w:tr>
      <w:tr w:rsidR="00AA5294" w14:paraId="47BAA455" w14:textId="77777777" w:rsidTr="00AA5294">
        <w:tc>
          <w:tcPr>
            <w:tcW w:w="1862" w:type="dxa"/>
            <w:vMerge/>
            <w:vAlign w:val="center"/>
          </w:tcPr>
          <w:p w14:paraId="6B12AAC9" w14:textId="3096C3B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62EE112" w14:textId="2E951A8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F7D59B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6E783B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0.059</w:t>
            </w:r>
          </w:p>
        </w:tc>
        <w:tc>
          <w:tcPr>
            <w:tcW w:w="1382" w:type="dxa"/>
            <w:vMerge/>
            <w:vAlign w:val="center"/>
          </w:tcPr>
          <w:p w14:paraId="0AB4F334" w14:textId="53DFFCE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AE2BEB2" w14:textId="7B1CC052" w:rsidR="00AA5294" w:rsidRDefault="00AA5294" w:rsidP="00AA5294">
            <w:pPr>
              <w:jc w:val="center"/>
            </w:pPr>
          </w:p>
        </w:tc>
      </w:tr>
      <w:tr w:rsidR="00AA5294" w14:paraId="62D8BA6C" w14:textId="77777777" w:rsidTr="00AA5294">
        <w:tc>
          <w:tcPr>
            <w:tcW w:w="1862" w:type="dxa"/>
            <w:vMerge/>
            <w:vAlign w:val="center"/>
          </w:tcPr>
          <w:p w14:paraId="5E3F1968" w14:textId="22DE42F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5BEA464" w14:textId="2928AD5A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DB5629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6294725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0.0678</w:t>
            </w:r>
          </w:p>
        </w:tc>
        <w:tc>
          <w:tcPr>
            <w:tcW w:w="1382" w:type="dxa"/>
            <w:vMerge/>
            <w:vAlign w:val="center"/>
          </w:tcPr>
          <w:p w14:paraId="73F3E0C0" w14:textId="52F672C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E0221D4" w14:textId="190B0832" w:rsidR="00AA5294" w:rsidRDefault="00AA5294" w:rsidP="00AA5294">
            <w:pPr>
              <w:jc w:val="center"/>
            </w:pPr>
          </w:p>
        </w:tc>
      </w:tr>
      <w:tr w:rsidR="00AA5294" w14:paraId="6A60C405" w14:textId="77777777" w:rsidTr="00AA5294">
        <w:tc>
          <w:tcPr>
            <w:tcW w:w="1862" w:type="dxa"/>
            <w:vMerge/>
            <w:vAlign w:val="center"/>
          </w:tcPr>
          <w:p w14:paraId="2F74BD8B" w14:textId="43BC5D5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C983E16" w14:textId="188F218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7929B7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7E64383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0.0739</w:t>
            </w:r>
          </w:p>
        </w:tc>
        <w:tc>
          <w:tcPr>
            <w:tcW w:w="1382" w:type="dxa"/>
            <w:vMerge/>
            <w:vAlign w:val="center"/>
          </w:tcPr>
          <w:p w14:paraId="65CE8BF2" w14:textId="539EFB7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FDBB2A2" w14:textId="57462A1F" w:rsidR="00AA5294" w:rsidRDefault="00AA5294" w:rsidP="00AA5294">
            <w:pPr>
              <w:jc w:val="center"/>
            </w:pPr>
          </w:p>
        </w:tc>
      </w:tr>
      <w:tr w:rsidR="00AA5294" w14:paraId="0B7A4EC6" w14:textId="77777777" w:rsidTr="00AA5294">
        <w:tc>
          <w:tcPr>
            <w:tcW w:w="1862" w:type="dxa"/>
            <w:vMerge/>
            <w:vAlign w:val="center"/>
          </w:tcPr>
          <w:p w14:paraId="1D4CE57C" w14:textId="2C54C6D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A0C8E94" w14:textId="4605E4A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EC6970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639C205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0.0866</w:t>
            </w:r>
          </w:p>
        </w:tc>
        <w:tc>
          <w:tcPr>
            <w:tcW w:w="1382" w:type="dxa"/>
            <w:vMerge/>
            <w:vAlign w:val="center"/>
          </w:tcPr>
          <w:p w14:paraId="77925431" w14:textId="1522BC2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3B4D5C9" w14:textId="39CADDCD" w:rsidR="00AA5294" w:rsidRDefault="00AA5294" w:rsidP="00AA5294">
            <w:pPr>
              <w:jc w:val="center"/>
            </w:pPr>
          </w:p>
        </w:tc>
      </w:tr>
      <w:tr w:rsidR="00AA5294" w14:paraId="58454F34" w14:textId="77777777" w:rsidTr="00AA5294">
        <w:tc>
          <w:tcPr>
            <w:tcW w:w="1862" w:type="dxa"/>
            <w:vMerge/>
            <w:vAlign w:val="center"/>
          </w:tcPr>
          <w:p w14:paraId="6E2CB1BB" w14:textId="4B5DEF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43AB4EC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1DFA7EF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DE58C9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0.0412</w:t>
            </w:r>
          </w:p>
        </w:tc>
        <w:tc>
          <w:tcPr>
            <w:tcW w:w="1382" w:type="dxa"/>
            <w:vMerge/>
            <w:vAlign w:val="center"/>
          </w:tcPr>
          <w:p w14:paraId="5A4E716A" w14:textId="70992AE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E61C814" w14:textId="36ABC296" w:rsidR="00AA5294" w:rsidRDefault="00AA5294" w:rsidP="00AA5294">
            <w:pPr>
              <w:jc w:val="center"/>
            </w:pPr>
          </w:p>
        </w:tc>
      </w:tr>
      <w:tr w:rsidR="00AA5294" w14:paraId="1C66CC4C" w14:textId="77777777" w:rsidTr="00AA5294">
        <w:tc>
          <w:tcPr>
            <w:tcW w:w="1862" w:type="dxa"/>
            <w:vMerge/>
            <w:vAlign w:val="center"/>
          </w:tcPr>
          <w:p w14:paraId="75FC509C" w14:textId="6DB3BB63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BAD5EE4" w14:textId="6B20AAE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51E322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227726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0.0463</w:t>
            </w:r>
          </w:p>
        </w:tc>
        <w:tc>
          <w:tcPr>
            <w:tcW w:w="1382" w:type="dxa"/>
            <w:vMerge/>
            <w:vAlign w:val="center"/>
          </w:tcPr>
          <w:p w14:paraId="501D8926" w14:textId="3F0F36E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82346FB" w14:textId="7654C869" w:rsidR="00AA5294" w:rsidRDefault="00AA5294" w:rsidP="00AA5294">
            <w:pPr>
              <w:jc w:val="center"/>
            </w:pPr>
          </w:p>
        </w:tc>
      </w:tr>
      <w:tr w:rsidR="00AA5294" w14:paraId="2C7188AE" w14:textId="77777777" w:rsidTr="00AA5294">
        <w:tc>
          <w:tcPr>
            <w:tcW w:w="1862" w:type="dxa"/>
            <w:vMerge/>
            <w:vAlign w:val="center"/>
          </w:tcPr>
          <w:p w14:paraId="2EB85388" w14:textId="2328BC8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0694CAA" w14:textId="5F489B5B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2AF01C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EE512F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0.0529</w:t>
            </w:r>
          </w:p>
        </w:tc>
        <w:tc>
          <w:tcPr>
            <w:tcW w:w="1382" w:type="dxa"/>
            <w:vMerge/>
            <w:vAlign w:val="center"/>
          </w:tcPr>
          <w:p w14:paraId="1515E42E" w14:textId="45BB3B07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3DF66A5" w14:textId="2D994EC5" w:rsidR="00AA5294" w:rsidRDefault="00AA5294" w:rsidP="00AA5294">
            <w:pPr>
              <w:jc w:val="center"/>
            </w:pPr>
          </w:p>
        </w:tc>
      </w:tr>
      <w:tr w:rsidR="00AA5294" w14:paraId="45F831DA" w14:textId="77777777" w:rsidTr="00AA5294">
        <w:tc>
          <w:tcPr>
            <w:tcW w:w="1862" w:type="dxa"/>
            <w:vMerge/>
            <w:vAlign w:val="center"/>
          </w:tcPr>
          <w:p w14:paraId="1A9552A8" w14:textId="6CD6432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D90A988" w14:textId="7F7CEA9D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1C4B09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51B7067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0.0631</w:t>
            </w:r>
          </w:p>
        </w:tc>
        <w:tc>
          <w:tcPr>
            <w:tcW w:w="1382" w:type="dxa"/>
            <w:vMerge/>
            <w:vAlign w:val="center"/>
          </w:tcPr>
          <w:p w14:paraId="757EED5F" w14:textId="3AD44AF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1654AED" w14:textId="6D6FA152" w:rsidR="00AA5294" w:rsidRDefault="00AA5294" w:rsidP="00AA5294">
            <w:pPr>
              <w:jc w:val="center"/>
            </w:pPr>
          </w:p>
        </w:tc>
      </w:tr>
      <w:tr w:rsidR="00AA5294" w14:paraId="7B857E8C" w14:textId="77777777" w:rsidTr="00AA5294">
        <w:tc>
          <w:tcPr>
            <w:tcW w:w="1862" w:type="dxa"/>
            <w:vMerge/>
            <w:vAlign w:val="center"/>
          </w:tcPr>
          <w:p w14:paraId="5D9D442C" w14:textId="72DB893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54D2CDD" w14:textId="7641933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CBF152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399BE84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0.0721</w:t>
            </w:r>
          </w:p>
        </w:tc>
        <w:tc>
          <w:tcPr>
            <w:tcW w:w="1382" w:type="dxa"/>
            <w:vMerge/>
            <w:vAlign w:val="center"/>
          </w:tcPr>
          <w:p w14:paraId="2D2A43C8" w14:textId="7D4CD43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97729A5" w14:textId="6E8CCB1C" w:rsidR="00AA5294" w:rsidRDefault="00AA5294" w:rsidP="00AA5294">
            <w:pPr>
              <w:jc w:val="center"/>
            </w:pPr>
          </w:p>
        </w:tc>
      </w:tr>
      <w:tr w:rsidR="00AA5294" w14:paraId="628C7DB0" w14:textId="77777777" w:rsidTr="00AA5294">
        <w:tc>
          <w:tcPr>
            <w:tcW w:w="1862" w:type="dxa"/>
            <w:vMerge/>
            <w:vAlign w:val="center"/>
          </w:tcPr>
          <w:p w14:paraId="4B54B85F" w14:textId="6B2BA64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31E391" w14:textId="4CB909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0F3D6F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558B934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0.0829</w:t>
            </w:r>
          </w:p>
        </w:tc>
        <w:tc>
          <w:tcPr>
            <w:tcW w:w="1382" w:type="dxa"/>
            <w:vMerge/>
            <w:vAlign w:val="center"/>
          </w:tcPr>
          <w:p w14:paraId="669E163C" w14:textId="0777720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9C7D6E9" w14:textId="2A58E8FC" w:rsidR="00AA5294" w:rsidRDefault="00AA5294" w:rsidP="00AA5294">
            <w:pPr>
              <w:jc w:val="center"/>
            </w:pPr>
          </w:p>
        </w:tc>
      </w:tr>
      <w:tr w:rsidR="00AA5294" w14:paraId="21CFEA80" w14:textId="77777777" w:rsidTr="00AA5294">
        <w:tc>
          <w:tcPr>
            <w:tcW w:w="1862" w:type="dxa"/>
            <w:vMerge/>
            <w:vAlign w:val="center"/>
          </w:tcPr>
          <w:p w14:paraId="42BEA8FF" w14:textId="04969430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766133C" w14:textId="71B35A4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FC9B0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22D4E25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0.0903</w:t>
            </w:r>
          </w:p>
        </w:tc>
        <w:tc>
          <w:tcPr>
            <w:tcW w:w="1382" w:type="dxa"/>
            <w:vMerge/>
            <w:vAlign w:val="center"/>
          </w:tcPr>
          <w:p w14:paraId="5BFB17CA" w14:textId="0C5DEA7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ACC7C78" w14:textId="2FEED01C" w:rsidR="00AA5294" w:rsidRDefault="00AA5294" w:rsidP="00AA5294">
            <w:pPr>
              <w:jc w:val="center"/>
            </w:pPr>
          </w:p>
        </w:tc>
      </w:tr>
      <w:tr w:rsidR="00AA5294" w14:paraId="3F77A85B" w14:textId="77777777" w:rsidTr="00AA5294">
        <w:tc>
          <w:tcPr>
            <w:tcW w:w="1862" w:type="dxa"/>
            <w:vMerge/>
            <w:vAlign w:val="center"/>
          </w:tcPr>
          <w:p w14:paraId="40640159" w14:textId="1FBFB74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7948CCC" w14:textId="089C1C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8EA434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4E24CEF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0.1059</w:t>
            </w:r>
          </w:p>
        </w:tc>
        <w:tc>
          <w:tcPr>
            <w:tcW w:w="1382" w:type="dxa"/>
            <w:vMerge/>
            <w:vAlign w:val="center"/>
          </w:tcPr>
          <w:p w14:paraId="7524CC71" w14:textId="09F9412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FC40EC7" w14:textId="77B27D5D" w:rsidR="00AA5294" w:rsidRDefault="00AA5294" w:rsidP="00AA5294">
            <w:pPr>
              <w:jc w:val="center"/>
            </w:pPr>
          </w:p>
        </w:tc>
      </w:tr>
      <w:tr w:rsidR="00AA5294" w14:paraId="303C1205" w14:textId="77777777" w:rsidTr="00AA5294">
        <w:tc>
          <w:tcPr>
            <w:tcW w:w="1862" w:type="dxa"/>
            <w:vMerge w:val="restart"/>
            <w:vAlign w:val="center"/>
          </w:tcPr>
          <w:p w14:paraId="6C82908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efficientNetB3</w:t>
            </w:r>
          </w:p>
        </w:tc>
        <w:tc>
          <w:tcPr>
            <w:tcW w:w="1410" w:type="dxa"/>
            <w:vMerge w:val="restart"/>
            <w:vAlign w:val="center"/>
          </w:tcPr>
          <w:p w14:paraId="67EEC92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Accuracy</w:t>
            </w:r>
          </w:p>
        </w:tc>
        <w:tc>
          <w:tcPr>
            <w:tcW w:w="1374" w:type="dxa"/>
            <w:vAlign w:val="center"/>
          </w:tcPr>
          <w:p w14:paraId="4EA8D09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3D56F36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0.0405</w:t>
            </w:r>
          </w:p>
        </w:tc>
        <w:tc>
          <w:tcPr>
            <w:tcW w:w="1382" w:type="dxa"/>
            <w:vMerge w:val="restart"/>
            <w:vAlign w:val="center"/>
          </w:tcPr>
          <w:p w14:paraId="4BC4288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0.0005</w:t>
            </w:r>
          </w:p>
        </w:tc>
        <w:tc>
          <w:tcPr>
            <w:tcW w:w="1413" w:type="dxa"/>
            <w:vMerge/>
            <w:vAlign w:val="center"/>
          </w:tcPr>
          <w:p w14:paraId="3F54B8A3" w14:textId="158045A9" w:rsidR="00AA5294" w:rsidRDefault="00AA5294" w:rsidP="00AA5294">
            <w:pPr>
              <w:jc w:val="center"/>
            </w:pPr>
          </w:p>
        </w:tc>
      </w:tr>
      <w:tr w:rsidR="00AA5294" w14:paraId="1CCC82F0" w14:textId="77777777" w:rsidTr="00AA5294">
        <w:tc>
          <w:tcPr>
            <w:tcW w:w="1862" w:type="dxa"/>
            <w:vMerge/>
            <w:vAlign w:val="center"/>
          </w:tcPr>
          <w:p w14:paraId="0B8C0444" w14:textId="07EAC4C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58C4BE5" w14:textId="20700860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248439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955E8E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0.0455</w:t>
            </w:r>
          </w:p>
        </w:tc>
        <w:tc>
          <w:tcPr>
            <w:tcW w:w="1382" w:type="dxa"/>
            <w:vMerge/>
            <w:vAlign w:val="center"/>
          </w:tcPr>
          <w:p w14:paraId="1FD5833F" w14:textId="18345C1A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D18D5BC" w14:textId="74FD1505" w:rsidR="00AA5294" w:rsidRDefault="00AA5294" w:rsidP="00AA5294">
            <w:pPr>
              <w:jc w:val="center"/>
            </w:pPr>
          </w:p>
        </w:tc>
      </w:tr>
      <w:tr w:rsidR="00AA5294" w14:paraId="3EC00AC0" w14:textId="77777777" w:rsidTr="00AA5294">
        <w:tc>
          <w:tcPr>
            <w:tcW w:w="1862" w:type="dxa"/>
            <w:vMerge/>
            <w:vAlign w:val="center"/>
          </w:tcPr>
          <w:p w14:paraId="6CC7EB68" w14:textId="548AEFD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C9ED3CA" w14:textId="04FDFB9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42FD2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39ABB52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</w:t>
            </w:r>
          </w:p>
        </w:tc>
        <w:tc>
          <w:tcPr>
            <w:tcW w:w="1382" w:type="dxa"/>
            <w:vMerge/>
            <w:vAlign w:val="center"/>
          </w:tcPr>
          <w:p w14:paraId="0B521AB3" w14:textId="2BBE14F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7D703F7" w14:textId="2C1C5C99" w:rsidR="00AA5294" w:rsidRDefault="00AA5294" w:rsidP="00AA5294">
            <w:pPr>
              <w:jc w:val="center"/>
            </w:pPr>
          </w:p>
        </w:tc>
      </w:tr>
      <w:tr w:rsidR="00AA5294" w14:paraId="31483CB2" w14:textId="77777777" w:rsidTr="00AA5294">
        <w:tc>
          <w:tcPr>
            <w:tcW w:w="1862" w:type="dxa"/>
            <w:vMerge/>
            <w:vAlign w:val="center"/>
          </w:tcPr>
          <w:p w14:paraId="6869306E" w14:textId="711FC8C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673CD25" w14:textId="1EA9392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391CE7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4BAABD1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0.0621</w:t>
            </w:r>
          </w:p>
        </w:tc>
        <w:tc>
          <w:tcPr>
            <w:tcW w:w="1382" w:type="dxa"/>
            <w:vMerge/>
            <w:vAlign w:val="center"/>
          </w:tcPr>
          <w:p w14:paraId="7025F479" w14:textId="3636C7B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B20B838" w14:textId="5719361E" w:rsidR="00AA5294" w:rsidRDefault="00AA5294" w:rsidP="00AA5294">
            <w:pPr>
              <w:jc w:val="center"/>
            </w:pPr>
          </w:p>
        </w:tc>
      </w:tr>
      <w:tr w:rsidR="00AA5294" w14:paraId="72C352C2" w14:textId="77777777" w:rsidTr="00AA5294">
        <w:tc>
          <w:tcPr>
            <w:tcW w:w="1862" w:type="dxa"/>
            <w:vMerge/>
            <w:vAlign w:val="center"/>
          </w:tcPr>
          <w:p w14:paraId="3B4D5859" w14:textId="6B661A3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21432673" w14:textId="5D02659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826D4A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74B80FE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0.0711</w:t>
            </w:r>
          </w:p>
        </w:tc>
        <w:tc>
          <w:tcPr>
            <w:tcW w:w="1382" w:type="dxa"/>
            <w:vMerge/>
            <w:vAlign w:val="center"/>
          </w:tcPr>
          <w:p w14:paraId="54482FCC" w14:textId="6E992AC5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05E7535" w14:textId="7D3E033F" w:rsidR="00AA5294" w:rsidRDefault="00AA5294" w:rsidP="00AA5294">
            <w:pPr>
              <w:jc w:val="center"/>
            </w:pPr>
          </w:p>
        </w:tc>
      </w:tr>
      <w:tr w:rsidR="00AA5294" w14:paraId="4D4A3470" w14:textId="77777777" w:rsidTr="00AA5294">
        <w:tc>
          <w:tcPr>
            <w:tcW w:w="1862" w:type="dxa"/>
            <w:vMerge/>
            <w:vAlign w:val="center"/>
          </w:tcPr>
          <w:p w14:paraId="4A4ADAE1" w14:textId="4708722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4BBD410" w14:textId="3FFFEBDB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4C339F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7094600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0.0819</w:t>
            </w:r>
          </w:p>
        </w:tc>
        <w:tc>
          <w:tcPr>
            <w:tcW w:w="1382" w:type="dxa"/>
            <w:vMerge/>
            <w:vAlign w:val="center"/>
          </w:tcPr>
          <w:p w14:paraId="07349A1A" w14:textId="050ABF9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8089BB5" w14:textId="4F0F8CBC" w:rsidR="00AA5294" w:rsidRDefault="00AA5294" w:rsidP="00AA5294">
            <w:pPr>
              <w:jc w:val="center"/>
            </w:pPr>
          </w:p>
        </w:tc>
      </w:tr>
      <w:tr w:rsidR="00AA5294" w14:paraId="61F6558F" w14:textId="77777777" w:rsidTr="00AA5294">
        <w:tc>
          <w:tcPr>
            <w:tcW w:w="1862" w:type="dxa"/>
            <w:vMerge/>
            <w:vAlign w:val="center"/>
          </w:tcPr>
          <w:p w14:paraId="32CA83AE" w14:textId="2A0FB7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E2A7FA2" w14:textId="58080B85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F6F200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52C6C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0.0893</w:t>
            </w:r>
          </w:p>
        </w:tc>
        <w:tc>
          <w:tcPr>
            <w:tcW w:w="1382" w:type="dxa"/>
            <w:vMerge/>
            <w:vAlign w:val="center"/>
          </w:tcPr>
          <w:p w14:paraId="544C7BE4" w14:textId="0865507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539B58B" w14:textId="2296E416" w:rsidR="00AA5294" w:rsidRDefault="00AA5294" w:rsidP="00AA5294">
            <w:pPr>
              <w:jc w:val="center"/>
            </w:pPr>
          </w:p>
        </w:tc>
      </w:tr>
      <w:tr w:rsidR="00AA5294" w14:paraId="03783BA9" w14:textId="77777777" w:rsidTr="00AA5294">
        <w:tc>
          <w:tcPr>
            <w:tcW w:w="1862" w:type="dxa"/>
            <w:vMerge/>
            <w:vAlign w:val="center"/>
          </w:tcPr>
          <w:p w14:paraId="423D3467" w14:textId="380EF72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1102B02" w14:textId="47AEDAC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244ED28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7EEF66F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0.105</w:t>
            </w:r>
          </w:p>
        </w:tc>
        <w:tc>
          <w:tcPr>
            <w:tcW w:w="1382" w:type="dxa"/>
            <w:vMerge/>
            <w:vAlign w:val="center"/>
          </w:tcPr>
          <w:p w14:paraId="414E47CE" w14:textId="31CD813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732592A8" w14:textId="11B8E707" w:rsidR="00AA5294" w:rsidRDefault="00AA5294" w:rsidP="00AA5294">
            <w:pPr>
              <w:jc w:val="center"/>
            </w:pPr>
          </w:p>
        </w:tc>
      </w:tr>
      <w:tr w:rsidR="00AA5294" w14:paraId="389E941A" w14:textId="77777777" w:rsidTr="00AA5294">
        <w:tc>
          <w:tcPr>
            <w:tcW w:w="1862" w:type="dxa"/>
            <w:vMerge/>
            <w:vAlign w:val="center"/>
          </w:tcPr>
          <w:p w14:paraId="369562FD" w14:textId="312D6685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1C035E4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Sensitivity</w:t>
            </w:r>
          </w:p>
        </w:tc>
        <w:tc>
          <w:tcPr>
            <w:tcW w:w="1374" w:type="dxa"/>
            <w:vAlign w:val="center"/>
          </w:tcPr>
          <w:p w14:paraId="48447F8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06DCCDD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0.0317</w:t>
            </w:r>
          </w:p>
        </w:tc>
        <w:tc>
          <w:tcPr>
            <w:tcW w:w="1382" w:type="dxa"/>
            <w:vMerge/>
            <w:vAlign w:val="center"/>
          </w:tcPr>
          <w:p w14:paraId="5FD241C5" w14:textId="33E2B82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031FC08" w14:textId="7D83B282" w:rsidR="00AA5294" w:rsidRDefault="00AA5294" w:rsidP="00AA5294">
            <w:pPr>
              <w:jc w:val="center"/>
            </w:pPr>
          </w:p>
        </w:tc>
      </w:tr>
      <w:tr w:rsidR="00AA5294" w14:paraId="38C9C4D8" w14:textId="77777777" w:rsidTr="00AA5294">
        <w:tc>
          <w:tcPr>
            <w:tcW w:w="1862" w:type="dxa"/>
            <w:vMerge/>
            <w:vAlign w:val="center"/>
          </w:tcPr>
          <w:p w14:paraId="36A47114" w14:textId="35C2C8B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D92D89E" w14:textId="1A0C395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658D02C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6DAFB2C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0.0356</w:t>
            </w:r>
          </w:p>
        </w:tc>
        <w:tc>
          <w:tcPr>
            <w:tcW w:w="1382" w:type="dxa"/>
            <w:vMerge/>
            <w:vAlign w:val="center"/>
          </w:tcPr>
          <w:p w14:paraId="08696DA2" w14:textId="1BBE96B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F9F9952" w14:textId="4064238E" w:rsidR="00AA5294" w:rsidRDefault="00AA5294" w:rsidP="00AA5294">
            <w:pPr>
              <w:jc w:val="center"/>
            </w:pPr>
          </w:p>
        </w:tc>
      </w:tr>
      <w:tr w:rsidR="00AA5294" w14:paraId="2A3D6C48" w14:textId="77777777" w:rsidTr="00AA5294">
        <w:tc>
          <w:tcPr>
            <w:tcW w:w="1862" w:type="dxa"/>
            <w:vMerge/>
            <w:vAlign w:val="center"/>
          </w:tcPr>
          <w:p w14:paraId="2F915515" w14:textId="0C9C055B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579CC76" w14:textId="61FFD2A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A5AFC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B55F25C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0.0407</w:t>
            </w:r>
          </w:p>
        </w:tc>
        <w:tc>
          <w:tcPr>
            <w:tcW w:w="1382" w:type="dxa"/>
            <w:vMerge/>
            <w:vAlign w:val="center"/>
          </w:tcPr>
          <w:p w14:paraId="0B3F97AE" w14:textId="79A8C451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1AAA30A" w14:textId="5CB4E204" w:rsidR="00AA5294" w:rsidRDefault="00AA5294" w:rsidP="00AA5294">
            <w:pPr>
              <w:jc w:val="center"/>
            </w:pPr>
          </w:p>
        </w:tc>
      </w:tr>
      <w:tr w:rsidR="00AA5294" w14:paraId="4F7F1C79" w14:textId="77777777" w:rsidTr="00AA5294">
        <w:tc>
          <w:tcPr>
            <w:tcW w:w="1862" w:type="dxa"/>
            <w:vMerge/>
            <w:vAlign w:val="center"/>
          </w:tcPr>
          <w:p w14:paraId="116FE219" w14:textId="58862FD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4187B1" w14:textId="2E40748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FF440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03E19943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0.0485</w:t>
            </w:r>
          </w:p>
        </w:tc>
        <w:tc>
          <w:tcPr>
            <w:tcW w:w="1382" w:type="dxa"/>
            <w:vMerge/>
            <w:vAlign w:val="center"/>
          </w:tcPr>
          <w:p w14:paraId="00C15538" w14:textId="5A804F7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3EEE976" w14:textId="224F8EB8" w:rsidR="00AA5294" w:rsidRDefault="00AA5294" w:rsidP="00AA5294">
            <w:pPr>
              <w:jc w:val="center"/>
            </w:pPr>
          </w:p>
        </w:tc>
      </w:tr>
      <w:tr w:rsidR="00AA5294" w14:paraId="2EA28232" w14:textId="77777777" w:rsidTr="00AA5294">
        <w:tc>
          <w:tcPr>
            <w:tcW w:w="1862" w:type="dxa"/>
            <w:vMerge/>
            <w:vAlign w:val="center"/>
          </w:tcPr>
          <w:p w14:paraId="5A7433AC" w14:textId="2EE69616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6EF2A3F" w14:textId="79C2690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3487C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4A49D5C7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0.0554</w:t>
            </w:r>
          </w:p>
        </w:tc>
        <w:tc>
          <w:tcPr>
            <w:tcW w:w="1382" w:type="dxa"/>
            <w:vMerge/>
            <w:vAlign w:val="center"/>
          </w:tcPr>
          <w:p w14:paraId="0D9B1022" w14:textId="07753B69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0C69DDB" w14:textId="6122E576" w:rsidR="00AA5294" w:rsidRDefault="00AA5294" w:rsidP="00AA5294">
            <w:pPr>
              <w:jc w:val="center"/>
            </w:pPr>
          </w:p>
        </w:tc>
      </w:tr>
      <w:tr w:rsidR="00AA5294" w14:paraId="78EDE14A" w14:textId="77777777" w:rsidTr="00AA5294">
        <w:tc>
          <w:tcPr>
            <w:tcW w:w="1862" w:type="dxa"/>
            <w:vMerge/>
            <w:vAlign w:val="center"/>
          </w:tcPr>
          <w:p w14:paraId="2B699560" w14:textId="5F18A64D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C945C38" w14:textId="32442E86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2A289B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208AF6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0.0637</w:t>
            </w:r>
          </w:p>
        </w:tc>
        <w:tc>
          <w:tcPr>
            <w:tcW w:w="1382" w:type="dxa"/>
            <w:vMerge/>
            <w:vAlign w:val="center"/>
          </w:tcPr>
          <w:p w14:paraId="0E28C41F" w14:textId="3774E0F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CF89EB8" w14:textId="12C9B7B0" w:rsidR="00AA5294" w:rsidRDefault="00AA5294" w:rsidP="00AA5294">
            <w:pPr>
              <w:jc w:val="center"/>
            </w:pPr>
          </w:p>
        </w:tc>
      </w:tr>
      <w:tr w:rsidR="00AA5294" w14:paraId="7D4D71AB" w14:textId="77777777" w:rsidTr="00AA5294">
        <w:tc>
          <w:tcPr>
            <w:tcW w:w="1862" w:type="dxa"/>
            <w:vMerge/>
            <w:vAlign w:val="center"/>
          </w:tcPr>
          <w:p w14:paraId="58E8DC07" w14:textId="4FB0CFC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84DD407" w14:textId="7CB9A39E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CC086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A6C2F6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0.0694</w:t>
            </w:r>
          </w:p>
        </w:tc>
        <w:tc>
          <w:tcPr>
            <w:tcW w:w="1382" w:type="dxa"/>
            <w:vMerge/>
            <w:vAlign w:val="center"/>
          </w:tcPr>
          <w:p w14:paraId="4363CBFA" w14:textId="19E6676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69500D2" w14:textId="5F9889EA" w:rsidR="00AA5294" w:rsidRDefault="00AA5294" w:rsidP="00AA5294">
            <w:pPr>
              <w:jc w:val="center"/>
            </w:pPr>
          </w:p>
        </w:tc>
      </w:tr>
      <w:tr w:rsidR="00AA5294" w14:paraId="104DBCB9" w14:textId="77777777" w:rsidTr="00AA5294">
        <w:tc>
          <w:tcPr>
            <w:tcW w:w="1862" w:type="dxa"/>
            <w:vMerge/>
            <w:vAlign w:val="center"/>
          </w:tcPr>
          <w:p w14:paraId="1F0EB737" w14:textId="4D201681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29789D5" w14:textId="78C6D589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A8F637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49E83A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0.0814</w:t>
            </w:r>
          </w:p>
        </w:tc>
        <w:tc>
          <w:tcPr>
            <w:tcW w:w="1382" w:type="dxa"/>
            <w:vMerge/>
            <w:vAlign w:val="center"/>
          </w:tcPr>
          <w:p w14:paraId="6D27915E" w14:textId="371A8D5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200B5DE" w14:textId="79EFD1F0" w:rsidR="00AA5294" w:rsidRDefault="00AA5294" w:rsidP="00AA5294">
            <w:pPr>
              <w:jc w:val="center"/>
            </w:pPr>
          </w:p>
        </w:tc>
      </w:tr>
      <w:tr w:rsidR="00AA5294" w14:paraId="6F61A956" w14:textId="77777777" w:rsidTr="00AA5294">
        <w:tc>
          <w:tcPr>
            <w:tcW w:w="1862" w:type="dxa"/>
            <w:vMerge/>
            <w:vAlign w:val="center"/>
          </w:tcPr>
          <w:p w14:paraId="114DCC18" w14:textId="630C2D73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709B61B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Specificity</w:t>
            </w:r>
          </w:p>
        </w:tc>
        <w:tc>
          <w:tcPr>
            <w:tcW w:w="1374" w:type="dxa"/>
            <w:vAlign w:val="center"/>
          </w:tcPr>
          <w:p w14:paraId="1401E2F6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76CB38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0.0356</w:t>
            </w:r>
          </w:p>
        </w:tc>
        <w:tc>
          <w:tcPr>
            <w:tcW w:w="1382" w:type="dxa"/>
            <w:vMerge/>
            <w:vAlign w:val="center"/>
          </w:tcPr>
          <w:p w14:paraId="10306324" w14:textId="10AC82F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B5823C9" w14:textId="0055CEAA" w:rsidR="00AA5294" w:rsidRDefault="00AA5294" w:rsidP="00AA5294">
            <w:pPr>
              <w:jc w:val="center"/>
            </w:pPr>
          </w:p>
        </w:tc>
      </w:tr>
      <w:tr w:rsidR="00AA5294" w14:paraId="072A0759" w14:textId="77777777" w:rsidTr="00AA5294">
        <w:tc>
          <w:tcPr>
            <w:tcW w:w="1862" w:type="dxa"/>
            <w:vMerge/>
            <w:vAlign w:val="center"/>
          </w:tcPr>
          <w:p w14:paraId="10AA47D9" w14:textId="653885C4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F931031" w14:textId="7EFAF3C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7E129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13F39E4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</w:t>
            </w:r>
          </w:p>
        </w:tc>
        <w:tc>
          <w:tcPr>
            <w:tcW w:w="1382" w:type="dxa"/>
            <w:vMerge/>
            <w:vAlign w:val="center"/>
          </w:tcPr>
          <w:p w14:paraId="040AA6D7" w14:textId="452A1BF2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7AF3251" w14:textId="76E60794" w:rsidR="00AA5294" w:rsidRDefault="00AA5294" w:rsidP="00AA5294">
            <w:pPr>
              <w:jc w:val="center"/>
            </w:pPr>
          </w:p>
        </w:tc>
      </w:tr>
      <w:tr w:rsidR="00AA5294" w14:paraId="739B4BE4" w14:textId="77777777" w:rsidTr="00AA5294">
        <w:tc>
          <w:tcPr>
            <w:tcW w:w="1862" w:type="dxa"/>
            <w:vMerge/>
            <w:vAlign w:val="center"/>
          </w:tcPr>
          <w:p w14:paraId="7268A477" w14:textId="4470AD1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337A5FD8" w14:textId="7C66579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8BBA9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26735E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0.0457</w:t>
            </w:r>
          </w:p>
        </w:tc>
        <w:tc>
          <w:tcPr>
            <w:tcW w:w="1382" w:type="dxa"/>
            <w:vMerge/>
            <w:vAlign w:val="center"/>
          </w:tcPr>
          <w:p w14:paraId="5C8B52DA" w14:textId="7B7EEC4D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7F66C08" w14:textId="71BD9EF7" w:rsidR="00AA5294" w:rsidRDefault="00AA5294" w:rsidP="00AA5294">
            <w:pPr>
              <w:jc w:val="center"/>
            </w:pPr>
          </w:p>
        </w:tc>
      </w:tr>
      <w:tr w:rsidR="00AA5294" w14:paraId="083274D9" w14:textId="77777777" w:rsidTr="00AA5294">
        <w:tc>
          <w:tcPr>
            <w:tcW w:w="1862" w:type="dxa"/>
            <w:vMerge/>
            <w:vAlign w:val="center"/>
          </w:tcPr>
          <w:p w14:paraId="27BB53A1" w14:textId="31ADDD2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8840D3F" w14:textId="7D3ABD93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CFD07D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7222E12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0.0544</w:t>
            </w:r>
          </w:p>
        </w:tc>
        <w:tc>
          <w:tcPr>
            <w:tcW w:w="1382" w:type="dxa"/>
            <w:vMerge/>
            <w:vAlign w:val="center"/>
          </w:tcPr>
          <w:p w14:paraId="3F238BE6" w14:textId="4F3C3A8F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51BAD962" w14:textId="12886F08" w:rsidR="00AA5294" w:rsidRDefault="00AA5294" w:rsidP="00AA5294">
            <w:pPr>
              <w:jc w:val="center"/>
            </w:pPr>
          </w:p>
        </w:tc>
      </w:tr>
      <w:tr w:rsidR="00AA5294" w14:paraId="1157D3A1" w14:textId="77777777" w:rsidTr="00AA5294">
        <w:tc>
          <w:tcPr>
            <w:tcW w:w="1862" w:type="dxa"/>
            <w:vMerge/>
            <w:vAlign w:val="center"/>
          </w:tcPr>
          <w:p w14:paraId="12B9600F" w14:textId="7609A35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CA6CDE7" w14:textId="5187B77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636086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71EE6B5B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0.0622</w:t>
            </w:r>
          </w:p>
        </w:tc>
        <w:tc>
          <w:tcPr>
            <w:tcW w:w="1382" w:type="dxa"/>
            <w:vMerge/>
            <w:vAlign w:val="center"/>
          </w:tcPr>
          <w:p w14:paraId="62996483" w14:textId="549F721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1B1E981" w14:textId="17183EC8" w:rsidR="00AA5294" w:rsidRDefault="00AA5294" w:rsidP="00AA5294">
            <w:pPr>
              <w:jc w:val="center"/>
            </w:pPr>
          </w:p>
        </w:tc>
      </w:tr>
      <w:tr w:rsidR="00AA5294" w14:paraId="43696A40" w14:textId="77777777" w:rsidTr="00AA5294">
        <w:tc>
          <w:tcPr>
            <w:tcW w:w="1862" w:type="dxa"/>
            <w:vMerge/>
            <w:vAlign w:val="center"/>
          </w:tcPr>
          <w:p w14:paraId="715E9230" w14:textId="6ACC24B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41B3F4F" w14:textId="5E97702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3458ADEA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4914B94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0.0715</w:t>
            </w:r>
          </w:p>
        </w:tc>
        <w:tc>
          <w:tcPr>
            <w:tcW w:w="1382" w:type="dxa"/>
            <w:vMerge/>
            <w:vAlign w:val="center"/>
          </w:tcPr>
          <w:p w14:paraId="3B14DFBD" w14:textId="03E7C22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AD834AC" w14:textId="182D2CF7" w:rsidR="00AA5294" w:rsidRDefault="00AA5294" w:rsidP="00AA5294">
            <w:pPr>
              <w:jc w:val="center"/>
            </w:pPr>
          </w:p>
        </w:tc>
      </w:tr>
      <w:tr w:rsidR="00AA5294" w14:paraId="5C9E93F9" w14:textId="77777777" w:rsidTr="00AA5294">
        <w:tc>
          <w:tcPr>
            <w:tcW w:w="1862" w:type="dxa"/>
            <w:vMerge/>
            <w:vAlign w:val="center"/>
          </w:tcPr>
          <w:p w14:paraId="3E1DE2D4" w14:textId="34A9275F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B93C718" w14:textId="72B6936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0F49A2A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16F1F70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0.0779</w:t>
            </w:r>
          </w:p>
        </w:tc>
        <w:tc>
          <w:tcPr>
            <w:tcW w:w="1382" w:type="dxa"/>
            <w:vMerge/>
            <w:vAlign w:val="center"/>
          </w:tcPr>
          <w:p w14:paraId="5B9F7667" w14:textId="6D10330C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8E2E9A" w14:textId="1822BCF3" w:rsidR="00AA5294" w:rsidRDefault="00AA5294" w:rsidP="00AA5294">
            <w:pPr>
              <w:jc w:val="center"/>
            </w:pPr>
          </w:p>
        </w:tc>
      </w:tr>
      <w:tr w:rsidR="00AA5294" w14:paraId="1F131D1F" w14:textId="77777777" w:rsidTr="00AA5294">
        <w:tc>
          <w:tcPr>
            <w:tcW w:w="1862" w:type="dxa"/>
            <w:vMerge/>
            <w:vAlign w:val="center"/>
          </w:tcPr>
          <w:p w14:paraId="4A9FA2FB" w14:textId="5858257A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693C43C2" w14:textId="6141032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8005BB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50CC61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0.0914</w:t>
            </w:r>
          </w:p>
        </w:tc>
        <w:tc>
          <w:tcPr>
            <w:tcW w:w="1382" w:type="dxa"/>
            <w:vMerge/>
            <w:vAlign w:val="center"/>
          </w:tcPr>
          <w:p w14:paraId="4BD60CD4" w14:textId="21834E3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DB6F648" w14:textId="07B7791E" w:rsidR="00AA5294" w:rsidRDefault="00AA5294" w:rsidP="00AA5294">
            <w:pPr>
              <w:jc w:val="center"/>
            </w:pPr>
          </w:p>
        </w:tc>
      </w:tr>
      <w:tr w:rsidR="00AA5294" w14:paraId="1669226D" w14:textId="77777777" w:rsidTr="00AA5294">
        <w:tc>
          <w:tcPr>
            <w:tcW w:w="1862" w:type="dxa"/>
            <w:vMerge/>
            <w:vAlign w:val="center"/>
          </w:tcPr>
          <w:p w14:paraId="3B50F691" w14:textId="48A29B7A" w:rsidR="00AA5294" w:rsidRDefault="00AA5294" w:rsidP="00AA5294">
            <w:pPr>
              <w:jc w:val="center"/>
            </w:pPr>
          </w:p>
        </w:tc>
        <w:tc>
          <w:tcPr>
            <w:tcW w:w="1410" w:type="dxa"/>
            <w:vMerge w:val="restart"/>
            <w:vAlign w:val="center"/>
          </w:tcPr>
          <w:p w14:paraId="2C0FFD62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F1 Score</w:t>
            </w:r>
          </w:p>
        </w:tc>
        <w:tc>
          <w:tcPr>
            <w:tcW w:w="1374" w:type="dxa"/>
            <w:vAlign w:val="center"/>
          </w:tcPr>
          <w:p w14:paraId="7C7850D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80.0</w:t>
            </w:r>
          </w:p>
        </w:tc>
        <w:tc>
          <w:tcPr>
            <w:tcW w:w="1415" w:type="dxa"/>
            <w:vAlign w:val="center"/>
          </w:tcPr>
          <w:p w14:paraId="2EC364A9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0.0406</w:t>
            </w:r>
          </w:p>
        </w:tc>
        <w:tc>
          <w:tcPr>
            <w:tcW w:w="1382" w:type="dxa"/>
            <w:vMerge/>
            <w:vAlign w:val="center"/>
          </w:tcPr>
          <w:p w14:paraId="18F985BB" w14:textId="455D762B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378C24B6" w14:textId="24AE2846" w:rsidR="00AA5294" w:rsidRDefault="00AA5294" w:rsidP="00AA5294">
            <w:pPr>
              <w:jc w:val="center"/>
            </w:pPr>
          </w:p>
        </w:tc>
      </w:tr>
      <w:tr w:rsidR="00AA5294" w14:paraId="42C5FB7F" w14:textId="77777777" w:rsidTr="00AA5294">
        <w:tc>
          <w:tcPr>
            <w:tcW w:w="1862" w:type="dxa"/>
            <w:vMerge/>
            <w:vAlign w:val="center"/>
          </w:tcPr>
          <w:p w14:paraId="5A5A6DF0" w14:textId="21336F37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A386ED2" w14:textId="16239078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420057F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85.0</w:t>
            </w:r>
          </w:p>
        </w:tc>
        <w:tc>
          <w:tcPr>
            <w:tcW w:w="1415" w:type="dxa"/>
            <w:vAlign w:val="center"/>
          </w:tcPr>
          <w:p w14:paraId="223A706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0.0456</w:t>
            </w:r>
          </w:p>
        </w:tc>
        <w:tc>
          <w:tcPr>
            <w:tcW w:w="1382" w:type="dxa"/>
            <w:vMerge/>
            <w:vAlign w:val="center"/>
          </w:tcPr>
          <w:p w14:paraId="36F5D2B7" w14:textId="2D8B1AB3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0FA18708" w14:textId="484BDDFF" w:rsidR="00AA5294" w:rsidRDefault="00AA5294" w:rsidP="00AA5294">
            <w:pPr>
              <w:jc w:val="center"/>
            </w:pPr>
          </w:p>
        </w:tc>
      </w:tr>
      <w:tr w:rsidR="00AA5294" w14:paraId="61EE6910" w14:textId="77777777" w:rsidTr="00AA5294">
        <w:tc>
          <w:tcPr>
            <w:tcW w:w="1862" w:type="dxa"/>
            <w:vMerge/>
            <w:vAlign w:val="center"/>
          </w:tcPr>
          <w:p w14:paraId="404E1CD1" w14:textId="4D3E46EE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0FB44410" w14:textId="6D6A0B21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1A3CDE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90.0</w:t>
            </w:r>
          </w:p>
        </w:tc>
        <w:tc>
          <w:tcPr>
            <w:tcW w:w="1415" w:type="dxa"/>
            <w:vAlign w:val="center"/>
          </w:tcPr>
          <w:p w14:paraId="541E6085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0.0521</w:t>
            </w:r>
          </w:p>
        </w:tc>
        <w:tc>
          <w:tcPr>
            <w:tcW w:w="1382" w:type="dxa"/>
            <w:vMerge/>
            <w:vAlign w:val="center"/>
          </w:tcPr>
          <w:p w14:paraId="2C69AD1A" w14:textId="4C8C1F04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6D228FAA" w14:textId="21904DF0" w:rsidR="00AA5294" w:rsidRDefault="00AA5294" w:rsidP="00AA5294">
            <w:pPr>
              <w:jc w:val="center"/>
            </w:pPr>
          </w:p>
        </w:tc>
      </w:tr>
      <w:tr w:rsidR="00AA5294" w14:paraId="1650F805" w14:textId="77777777" w:rsidTr="00AA5294">
        <w:tc>
          <w:tcPr>
            <w:tcW w:w="1862" w:type="dxa"/>
            <w:vMerge/>
            <w:vAlign w:val="center"/>
          </w:tcPr>
          <w:p w14:paraId="124171D8" w14:textId="6933E9E8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73B91593" w14:textId="1839F264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E7DABC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95.0</w:t>
            </w:r>
          </w:p>
        </w:tc>
        <w:tc>
          <w:tcPr>
            <w:tcW w:w="1415" w:type="dxa"/>
            <w:vAlign w:val="center"/>
          </w:tcPr>
          <w:p w14:paraId="5632CE9F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0.0621</w:t>
            </w:r>
          </w:p>
        </w:tc>
        <w:tc>
          <w:tcPr>
            <w:tcW w:w="1382" w:type="dxa"/>
            <w:vMerge/>
            <w:vAlign w:val="center"/>
          </w:tcPr>
          <w:p w14:paraId="762D9CD9" w14:textId="368EBC10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EE73109" w14:textId="380AC2E9" w:rsidR="00AA5294" w:rsidRDefault="00AA5294" w:rsidP="00AA5294">
            <w:pPr>
              <w:jc w:val="center"/>
            </w:pPr>
          </w:p>
        </w:tc>
      </w:tr>
      <w:tr w:rsidR="00AA5294" w14:paraId="0D00E003" w14:textId="77777777" w:rsidTr="00AA5294">
        <w:tc>
          <w:tcPr>
            <w:tcW w:w="1862" w:type="dxa"/>
            <w:vMerge/>
            <w:vAlign w:val="center"/>
          </w:tcPr>
          <w:p w14:paraId="3B4791D0" w14:textId="07A15422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43B1A2AB" w14:textId="0214B47C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10BA464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97.5</w:t>
            </w:r>
          </w:p>
        </w:tc>
        <w:tc>
          <w:tcPr>
            <w:tcW w:w="1415" w:type="dxa"/>
            <w:vAlign w:val="center"/>
          </w:tcPr>
          <w:p w14:paraId="5525CDB4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0.071</w:t>
            </w:r>
          </w:p>
        </w:tc>
        <w:tc>
          <w:tcPr>
            <w:tcW w:w="1382" w:type="dxa"/>
            <w:vMerge/>
            <w:vAlign w:val="center"/>
          </w:tcPr>
          <w:p w14:paraId="26516508" w14:textId="1CD182F6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B9DBA4D" w14:textId="0FE42C81" w:rsidR="00AA5294" w:rsidRDefault="00AA5294" w:rsidP="00AA5294">
            <w:pPr>
              <w:jc w:val="center"/>
            </w:pPr>
          </w:p>
        </w:tc>
      </w:tr>
      <w:tr w:rsidR="00AA5294" w14:paraId="05DC795E" w14:textId="77777777" w:rsidTr="00AA5294">
        <w:tc>
          <w:tcPr>
            <w:tcW w:w="1862" w:type="dxa"/>
            <w:vMerge/>
            <w:vAlign w:val="center"/>
          </w:tcPr>
          <w:p w14:paraId="759E83DD" w14:textId="53255093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D35BF00" w14:textId="6F5C9777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71ED5DCE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99.0</w:t>
            </w:r>
          </w:p>
        </w:tc>
        <w:tc>
          <w:tcPr>
            <w:tcW w:w="1415" w:type="dxa"/>
            <w:vAlign w:val="center"/>
          </w:tcPr>
          <w:p w14:paraId="3A349CE0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0.0816</w:t>
            </w:r>
          </w:p>
        </w:tc>
        <w:tc>
          <w:tcPr>
            <w:tcW w:w="1382" w:type="dxa"/>
            <w:vMerge/>
            <w:vAlign w:val="center"/>
          </w:tcPr>
          <w:p w14:paraId="0F730CBA" w14:textId="2C99E65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4BBBFCC2" w14:textId="3F8C0BC2" w:rsidR="00AA5294" w:rsidRDefault="00AA5294" w:rsidP="00AA5294">
            <w:pPr>
              <w:jc w:val="center"/>
            </w:pPr>
          </w:p>
        </w:tc>
      </w:tr>
      <w:tr w:rsidR="00AA5294" w14:paraId="21235758" w14:textId="77777777" w:rsidTr="00AA5294">
        <w:tc>
          <w:tcPr>
            <w:tcW w:w="1862" w:type="dxa"/>
            <w:vMerge/>
            <w:vAlign w:val="center"/>
          </w:tcPr>
          <w:p w14:paraId="7628CB49" w14:textId="59910865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160B9BF2" w14:textId="4E2BA6B2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66A4018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99.5</w:t>
            </w:r>
          </w:p>
        </w:tc>
        <w:tc>
          <w:tcPr>
            <w:tcW w:w="1415" w:type="dxa"/>
            <w:vAlign w:val="center"/>
          </w:tcPr>
          <w:p w14:paraId="4529C6D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0.0889</w:t>
            </w:r>
          </w:p>
        </w:tc>
        <w:tc>
          <w:tcPr>
            <w:tcW w:w="1382" w:type="dxa"/>
            <w:vMerge/>
            <w:vAlign w:val="center"/>
          </w:tcPr>
          <w:p w14:paraId="6EBEE692" w14:textId="272682AE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2CA06A86" w14:textId="7AABE279" w:rsidR="00AA5294" w:rsidRDefault="00AA5294" w:rsidP="00AA5294">
            <w:pPr>
              <w:jc w:val="center"/>
            </w:pPr>
          </w:p>
        </w:tc>
      </w:tr>
      <w:tr w:rsidR="00AA5294" w14:paraId="0C7E7D28" w14:textId="77777777" w:rsidTr="007208B6">
        <w:trPr>
          <w:trHeight w:val="313"/>
        </w:trPr>
        <w:tc>
          <w:tcPr>
            <w:tcW w:w="1862" w:type="dxa"/>
            <w:vMerge/>
            <w:vAlign w:val="center"/>
          </w:tcPr>
          <w:p w14:paraId="63DA9B71" w14:textId="2BFBE13C" w:rsidR="00AA5294" w:rsidRDefault="00AA5294" w:rsidP="00AA5294">
            <w:pPr>
              <w:jc w:val="center"/>
            </w:pPr>
          </w:p>
        </w:tc>
        <w:tc>
          <w:tcPr>
            <w:tcW w:w="1410" w:type="dxa"/>
            <w:vMerge/>
            <w:vAlign w:val="center"/>
          </w:tcPr>
          <w:p w14:paraId="548A1B09" w14:textId="7BA6CBCF" w:rsidR="00AA5294" w:rsidRDefault="00AA5294" w:rsidP="00AA5294">
            <w:pPr>
              <w:jc w:val="center"/>
            </w:pPr>
          </w:p>
        </w:tc>
        <w:tc>
          <w:tcPr>
            <w:tcW w:w="1374" w:type="dxa"/>
            <w:vAlign w:val="center"/>
          </w:tcPr>
          <w:p w14:paraId="513C1211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99.9</w:t>
            </w:r>
          </w:p>
        </w:tc>
        <w:tc>
          <w:tcPr>
            <w:tcW w:w="1415" w:type="dxa"/>
            <w:vAlign w:val="center"/>
          </w:tcPr>
          <w:p w14:paraId="088E024D" w14:textId="77777777" w:rsidR="00AA5294" w:rsidRDefault="00AA5294" w:rsidP="00AA5294">
            <w:pPr>
              <w:jc w:val="center"/>
            </w:pPr>
            <w:r>
              <w:rPr>
                <w:sz w:val="20"/>
              </w:rPr>
              <w:t>0.1042</w:t>
            </w:r>
          </w:p>
        </w:tc>
        <w:tc>
          <w:tcPr>
            <w:tcW w:w="1382" w:type="dxa"/>
            <w:vMerge/>
            <w:vAlign w:val="center"/>
          </w:tcPr>
          <w:p w14:paraId="4AFAFB92" w14:textId="0B701658" w:rsidR="00AA5294" w:rsidRDefault="00AA5294" w:rsidP="00AA5294">
            <w:pPr>
              <w:jc w:val="center"/>
            </w:pPr>
          </w:p>
        </w:tc>
        <w:tc>
          <w:tcPr>
            <w:tcW w:w="1413" w:type="dxa"/>
            <w:vMerge/>
            <w:vAlign w:val="center"/>
          </w:tcPr>
          <w:p w14:paraId="1991E157" w14:textId="2F1C235C" w:rsidR="00AA5294" w:rsidRDefault="00AA5294" w:rsidP="00AA5294">
            <w:pPr>
              <w:jc w:val="center"/>
            </w:pPr>
          </w:p>
        </w:tc>
      </w:tr>
    </w:tbl>
    <w:p w14:paraId="6B9423FF" w14:textId="3D8A4D6F" w:rsidR="004E52C6" w:rsidRDefault="004E52C6"/>
    <w:p w14:paraId="4CA8DD92" w14:textId="4C81429F" w:rsidR="004E52C6" w:rsidRDefault="004E52C6" w:rsidP="004E52C6">
      <w:pPr>
        <w:pStyle w:val="af0"/>
        <w:keepNext/>
      </w:pPr>
      <w:r>
        <w:lastRenderedPageBreak/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. Performance metrics for each model </w:t>
      </w:r>
    </w:p>
    <w:tbl>
      <w:tblPr>
        <w:tblStyle w:val="af9"/>
        <w:tblW w:w="9784" w:type="dxa"/>
        <w:tblLook w:val="04A0" w:firstRow="1" w:lastRow="0" w:firstColumn="1" w:lastColumn="0" w:noHBand="0" w:noVBand="1"/>
      </w:tblPr>
      <w:tblGrid>
        <w:gridCol w:w="2446"/>
        <w:gridCol w:w="2446"/>
        <w:gridCol w:w="2446"/>
        <w:gridCol w:w="2446"/>
      </w:tblGrid>
      <w:tr w:rsidR="004E52C6" w14:paraId="4F3252A3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169D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4014" w14:textId="77777777" w:rsidR="004E52C6" w:rsidRDefault="004E52C6">
            <w:pPr>
              <w:pStyle w:val="ab"/>
              <w:jc w:val="center"/>
              <w:rPr>
                <w:rFonts w:ascii="Times New Roman" w:cs="Times New Roman"/>
                <w:kern w:val="2"/>
                <w:szCs w:val="20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InceptionResNetV2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1E33" w14:textId="77777777" w:rsidR="004E52C6" w:rsidRDefault="004E52C6">
            <w:pPr>
              <w:pStyle w:val="ab"/>
              <w:jc w:val="center"/>
              <w:rPr>
                <w:rFonts w:ascii="Times New Roman"/>
                <w:kern w:val="2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EfficientNetB2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B69AF" w14:textId="77777777" w:rsidR="004E52C6" w:rsidRDefault="004E52C6">
            <w:pPr>
              <w:pStyle w:val="ab"/>
              <w:jc w:val="center"/>
              <w:rPr>
                <w:rFonts w:ascii="Times New Roman"/>
                <w:kern w:val="2"/>
              </w:rPr>
            </w:pPr>
            <w:r>
              <w:rPr>
                <w:rFonts w:ascii="Times New Roman" w:eastAsia="HY신명조"/>
                <w:b/>
                <w:bCs/>
                <w:kern w:val="2"/>
              </w:rPr>
              <w:t>EfficientNetB3</w:t>
            </w:r>
          </w:p>
        </w:tc>
      </w:tr>
      <w:tr w:rsidR="004E52C6" w14:paraId="54C457C2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1EFD" w14:textId="77777777" w:rsidR="004E52C6" w:rsidRDefault="004E52C6">
            <w:pPr>
              <w:jc w:val="center"/>
              <w:rPr>
                <w:rFonts w:ascii="Times New Roman" w:cs="Times New Roman"/>
                <w:kern w:val="2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AUC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BFB5" w14:textId="15E59DDD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0.767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3689" w14:textId="0ACB3CB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0.821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C697" w14:textId="0749043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0.800 </w:t>
            </w:r>
          </w:p>
        </w:tc>
      </w:tr>
      <w:tr w:rsidR="004E52C6" w14:paraId="04C888F1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A391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Accuracy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AF58" w14:textId="24E5E16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58941" w14:textId="31E5F23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0.778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44A1" w14:textId="17330F5E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0.778 </w:t>
            </w:r>
          </w:p>
        </w:tc>
      </w:tr>
      <w:tr w:rsidR="004E52C6" w14:paraId="5CEEA9EB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3EB9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Sensitivity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0964" w14:textId="22061101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0.692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EE0F" w14:textId="5D89A309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0.827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A026" w14:textId="1CE13FC6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0.712 </w:t>
            </w:r>
          </w:p>
        </w:tc>
      </w:tr>
      <w:tr w:rsidR="004E52C6" w14:paraId="3A5405E9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8D96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Specificity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9EF0" w14:textId="5DC7173F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0.698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492A" w14:textId="04406A90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0.764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79EB" w14:textId="19077AD8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0.797 </w:t>
            </w:r>
          </w:p>
        </w:tc>
      </w:tr>
      <w:tr w:rsidR="004E52C6" w14:paraId="5ED0515F" w14:textId="77777777" w:rsidTr="004E52C6">
        <w:trPr>
          <w:trHeight w:val="370"/>
        </w:trPr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97CE" w14:textId="77777777" w:rsidR="004E52C6" w:rsidRDefault="004E52C6">
            <w:pPr>
              <w:jc w:val="center"/>
              <w:rPr>
                <w:rFonts w:cs="Times New Roman"/>
                <w:szCs w:val="20"/>
              </w:rPr>
            </w:pPr>
            <w:r>
              <w:rPr>
                <w:rFonts w:eastAsia="HY신명조" w:cs="Times New Roman"/>
                <w:szCs w:val="20"/>
              </w:rPr>
              <w:t>F1 Score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A3B6" w14:textId="39D3BB75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0.503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49D8" w14:textId="3644C512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0.623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9BD4E" w14:textId="4F008297" w:rsidR="004E52C6" w:rsidRDefault="004E52C6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eastAsia="맑은 고딕" w:cs="Times New Roman"/>
                <w:kern w:val="24"/>
                <w:szCs w:val="20"/>
              </w:rPr>
              <w:t xml:space="preserve">0.587 </w:t>
            </w:r>
          </w:p>
        </w:tc>
      </w:tr>
    </w:tbl>
    <w:p w14:paraId="78CE82E6" w14:textId="77777777" w:rsidR="004E52C6" w:rsidRDefault="004E52C6" w:rsidP="004E52C6">
      <w:pPr>
        <w:rPr>
          <w:rFonts w:ascii="Times New Roman" w:hAnsi="Times New Roman"/>
          <w:kern w:val="2"/>
          <w:sz w:val="20"/>
        </w:rPr>
      </w:pPr>
    </w:p>
    <w:p w14:paraId="7DC9602E" w14:textId="77777777" w:rsidR="004E52C6" w:rsidRDefault="004E52C6">
      <w:r>
        <w:br w:type="page"/>
      </w:r>
    </w:p>
    <w:p w14:paraId="326DE8D7" w14:textId="77777777" w:rsidR="004E52C6" w:rsidRDefault="004E52C6"/>
    <w:sectPr w:rsidR="004E52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2655700">
    <w:abstractNumId w:val="8"/>
  </w:num>
  <w:num w:numId="2" w16cid:durableId="2058509683">
    <w:abstractNumId w:val="6"/>
  </w:num>
  <w:num w:numId="3" w16cid:durableId="1355377454">
    <w:abstractNumId w:val="5"/>
  </w:num>
  <w:num w:numId="4" w16cid:durableId="1213880110">
    <w:abstractNumId w:val="4"/>
  </w:num>
  <w:num w:numId="5" w16cid:durableId="784810521">
    <w:abstractNumId w:val="7"/>
  </w:num>
  <w:num w:numId="6" w16cid:durableId="1747729963">
    <w:abstractNumId w:val="3"/>
  </w:num>
  <w:num w:numId="7" w16cid:durableId="166751553">
    <w:abstractNumId w:val="2"/>
  </w:num>
  <w:num w:numId="8" w16cid:durableId="1984195995">
    <w:abstractNumId w:val="1"/>
  </w:num>
  <w:num w:numId="9" w16cid:durableId="4168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2C6"/>
    <w:rsid w:val="007208B6"/>
    <w:rsid w:val="00AA1D8D"/>
    <w:rsid w:val="00AA5294"/>
    <w:rsid w:val="00B47730"/>
    <w:rsid w:val="00CB0664"/>
    <w:rsid w:val="00FC693F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CAAB7"/>
  <w14:defaultImageDpi w14:val="300"/>
  <w15:docId w15:val="{D8659BD0-910D-4089-8928-9411A2E1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youngsub lee</cp:lastModifiedBy>
  <cp:revision>4</cp:revision>
  <dcterms:created xsi:type="dcterms:W3CDTF">2013-12-23T23:15:00Z</dcterms:created>
  <dcterms:modified xsi:type="dcterms:W3CDTF">2023-12-14T06:06:00Z</dcterms:modified>
  <cp:category/>
</cp:coreProperties>
</file>